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Meeting Transcriptions</w:t>
      </w:r>
    </w:p>
    <w:p>
      <w:pPr>
        <w:pStyle w:val="Heading1"/>
      </w:pPr>
      <w:r>
        <w:t>Meeting: Mental Health Chatbot 4</w:t>
      </w:r>
    </w:p>
    <w:p>
      <w:r>
        <w:t>Full Transcript:</w:t>
      </w:r>
    </w:p>
    <w:p>
      <w:r>
        <w:t xml:space="preserve"> Okay, so imagine this, right? You're feeling a little down, you know, like more stressed than usual, but nothing like alarming, right? And then your smartwatch pings, like it suggests that you check in with your, you know, like your personalized AI, mental health companion. And it's like, it's picked up on these subtle changes in your, you know, sleep patterns, heart rate, even the tone of your voice during calls. Wow. Turns out these are early indicators of like a potential depressive episode. So the AI flags this for you and your doctor, right? And this allows for early intervention and support, you know, before things get really bad. So that's the kind of future we're looking at today, right? With all this research on AI and mental health, we've got everything from clinical trials, on AI powered therapy to like the development of these incredible AI companions, it's mind-blowing stuff. And it's addressing a truly massive need, like the economic burden of mental health issues is it's staggering reaching trillions of dollars globally. And a huge part of that burden is that so many people don't have access to adequate mental health care. Yeah. You know, long wait lists, high costs, even the stigma around it keeps people from getting help. That's where AI could look at real difference. Okay, so let's unpack this a bit. One of the things that jumped out at me was this AI cognitive behavioral therapy, AI CBT, right? Is this as revolutionary as it sounds? It could be, think of traditional CBT, you know? It's proven to be effective for a wide range of mental health issues. It helps you identify and change negative thought patterns and behaviors. But it does require regular sessions with a therapist, which isn't always feasible for everyone. AI CBT aims to make this type of therapy more accessible and affordable by using technology to deliver personalized support. And it's like having a therapist in your pocket, available 24 seven. That's the idea. And it's not just theoretical. There are actual apps out there using AI to deliver CBT based exercises and coping mechanism. Oh wow. I saw a Uper robot. They're all available. Those are actually out there. Yeah, yeah, yeah. You can download them, try them. But do they work? Like what kind of results are we seeing? Well, one study, the AI cognitive behavioral therapy review looked at a bunch of these trials. And it found some really, some promising outcomes. For example, Wobot was shown to significantly reduce depression scores on the PHQ-9. It's a standard assessment tool after just two weeks of use. Wow. Now it's important to note, a reduction in those scores doesn't, it doesn't necessarily mean a complete resolution. Some was depression. It's a step, right? It's a step in the right direction. Indicates a decrease in symptom severity, but it's not a cure-all. And the study also pointed out the need for more long-term research to understand the lasting impact. That makes sense. It's early days. But encouraging to hear that these apps are showing positive results. Speaking of apps, this whole concept of like therapy through an app reminds me of those like chatbot things. Are those basically the same thing? There are definitely some overlaps. Okay. Chatbots at their core are computer programs, designed to simulate conversations with humans. And they've been around a lot longer than you might think. Oh yeah. Back in the 1960s, Joseph Wasonbaum, he created Eliza, one of the very first chatbots. Wow. It mostly used clever tricks to mimic human conversation, but it was groundbreaking for its time. Then came Perry in 72, and later Jabberwocky in 81. Each one getting more sophisticated. Even Siri, that voice assistant we all rely on, has roots in this chatbot lineage. Whoa, a chatbot history lesson. I love it. It's amazing how far this tech has come. But how are chatbots being specifically designed for mental health now? What sets them apart from just a casual chat with Siri? Well, the AI tools for anxiety and depression article you shared really dives into this. Some of these apps are designed to be incredibly engaging and personalized. Take San Velo. It doesn't just offer CBT exercises. It also tracks your mood over time. It provides tools for managing stress. It even connects you with a supportive online community. Wow. Then there's mood mission, which gives you these tailored missions or challenges to help you manage anxiety in the moment. It feels a lot more interactive. And dare I say, fun than traditional therapy. These sound way more appealing than just a sterile therapy app. But what's going on under the hood? How do these chatbots actually understand us? That's where things get really, really cool. The key here is natural language processing, or NLP. It's a branch of AI that focuses on teaching computers to understand and process human language, to grasp the meaning, the nuances of what we're saying, and even to generate responses that sound natural and empathetic. OK. So it's like teaching computers to speak our language, right? Like with a deeply understanding of what we're trying to communicate. Exactly. And a lot of this learning happens through something called machine learning, where algorithms analyze massive amounts of data, text, conversations, anything really, to learn patterns, recognize different ways of expressing emotions, and eventually be able to respond in a way that feels human. So the more they learn, the better they get at understanding the complexities of human emotion and communication. Right. And that's why research in this area is so, so important. One study, the Marvin Chatbot study, really stood out. Marvin is a mental health chatbot that's being rigorously developed and tested to provide safe and effective support. Wow. And it uses what they call hybrid conversation management system, which basically means it combines two powerful strategies. On the one hand, it can tap into its memory of past conversations and use information you've already shared. OK. So if you tell it you're feeling anxious about a work deadline, it might recall that you mentioned struggling with similar anxieties in the past, and offer advice based on what worked for you before. So it's learning from your individual experiences, not just relying on generic advice. Yes. But it also has built-in rules and guidelines to ensure safety and accuracy. So it's not just mimicking your past conversations. It's using its knowledge base to make sure its responses are appropriate and helpful. This combination makes it a really promising tool for personalized mental health support. That's incredible. It's like having a therapist who knows you inside and out, but also has access to a vast library of knowledge and resources. Exactly. And the more we understand these systems, the better we can design them to meet the diverse needs of people seeking mental health support. Yeah. It really is amazing to think that we're on the verge of such personalized mental health care. But I'm curious, how do we actually know if people feel comfortable opening up to these AI companions? I mean, building that trust seems like a pretty crucial step. You're absolutely right. Trust is its paramount. It's not enough for these systems to just be clever or efficient. People need to feel safe and understood. And that's why researchers are developing specific metrics and tools to evaluate the trustworthiness of mental health chatbots. Metrics, again. I love a good metric. What are we measuring here when it comes to trust? Well, remember those terms? Groundedness and up-to-dateness, we talked about. Those are essential for building trust. Groundedness means that the chatbots' responses are rooted in factual information. It's not just making things up or offering unfounded advice. So it's like fact-checking the bot, making sure it's not spreading misinformation. Exactly. And up-to-dateness ensures that the information it's providing is current and relevant. The last thing you're on is a chatbot offering outdated advice based on old research. Makes sense. What else are you looking at? Well, safety is a huge one. The chatbot's responses shouldn't be harmful to put the user at risk. We also need to assess reliability, making sure the chatbot is consistent in its responses and doesn't suddenly switch gears or offer conflicting information. OK, so it needs to be a steady and reliable presence, like a good therapist. But how do we actually measure these qualities? Do we just ask people, do you trust the chatbot? Well, that's part of it. But it goes deeper. Researchers are using some really cool techniques to analyze chatbot responses. They're looking for patterns and potential red flags. They're even using other AI models. These powerful systems called large language models or LLMs to evaluate the chatbot's performance. Whoa, hold on. AI, AI evaluating AI? It is. That's next level. Think of these LLMs as the brainiacs of the AI world. They're trained on such massive amounts of data. They can perform a crazy range of tasks from writing poems to generating code. And yes, they can also analyze the behavior of other AI systems. That's mind-blowing. So are we basically setting up a digital sparring match between these AI's? It's not quite a sparring match. But it's definitely about setting a high bar. We can use these LLMs as a benchmark, comparing the chatbot's responses to those generated by the LLM. It's like having a gold standard. So it's like the chatbot is auditioning for the AI Olympics with the LLM as the judge. I love that analogy. But it's not just about comparison. LLMs can also be used to create specific evaluation tools. For example, we can train an LLM to identify toxic language or bias statements. And then we can run the chatbot's responses through this tool to see if there are any red flags. It's like having an AI watchdog. Making sure that the chatbot is playing by the rules. Exactly. It has an extra layer of scrutiny and helps us ensure that the chatbot is providing safe and responsible support. But it's not just about the tech itself. It's also about how it's used. One study that really impressed me was the effectiveness of chatbots for ASD study. Oh, OK. It looked at how chatbots could be used to support individuals with autism spectrum disorder. That's such an important area to focus on. What did they find? The study found that chatbots have the potential to improve communication skills, reduce anxiety, even increase independence for individuals with ASD. And one really cool aspect was how they incorporated visual aids and images into the chatbot interactions. Oh, that makes so much sense. So it's not just text-based. It's tailored to how individuals with ASD best process information. They recognize that visual communication is often key for individuals with ASD. And so they designed the chatbot to be more engaging and effective for that specific population. That's amazing. It's like they're creating a whole new language of communication, bridging the gap between humans and AI. I love how you put that. And the study also highlighted the importance of collaboration, not just between the individual and the chatbot, but also with parents and caregivers. They were actually trained on how to use the chatbot and given tools to monitor their child's progress. That's so crucial. It's about creating a supportive ecosystem with everyone working together. Exactly. It's about finding ways for technology to enhance human connection, not replace it. And speaking of understanding how people communicate, one study really caught my eye. It talked about using AI to analyze language and potentially predict mental health issues. Seriously. You can tell if someone is struggling just from the way they're talking or writing. That's what the mental health stress prediction, using NLP techniques study, set out to explore. They used a bunch of NLP techniques to analyze text from things like social media posts, online forums, even text messages. Looking for patterns and cues that might indicate stress, anxiety, or depression. OK. So it's like reading between the lines, right? But with AI doing the heavy lifting? Exactly. They found that people experiencing stress or mental health issues often use language differently than those who aren't. It's not always obvious to the human eye, but these AI systems can pick up on subtle shifts in word choice, set in structure, even the use of emojis. Wow. There's a linguistic fingerprint that AI can detect. That's pretty mind-blowing. But what happens next? Like if AI flags these potential issues, what do we do with that information? That's where things get a little tricky, and we need to be incredibly, incredibly careful. The goal isn't to invade people's privacy or label them without their consent. But this kind of technology could be incredibly valuable for developing early intervention strategies. So it's like a warning system, alerting us to potential problems before they become full blown crises. Exactly. It could also help us raise awareness about mental health resources and connect people with support groups or online communities where they can find help and connect with others who understand what they're going through. It's about using this information responsibly and ethically, not to stigmatize or judge, but to offer support and guidance. Absolutely. And it's important to remember that these tools are not meant to replace professional diagnosis or treatment. They're meant to be used as part of a comprehensive approach to mental health care, alongside therapy, medication, and other proven interventions. It's like having another tool in the toolbox, right? Like a way to augment and enhance the care that humans provide. Speaking of which, you mentioned earlier that we're just scratching the surface of what AI can do in mental health. I'm ready to dive deeper. What else is out there? There's so much more. One area that's really taking off is the use of AI to personalize mental health treatment, tailoring interventions to individual needs and preferences. That's amazing. It's like having a custom-made treatment plan designed just for you. Exactly. And AI can help us do this in a few ways. One really interesting approach involves using AI to analyze data from wearable sensors, like those smartwatches and fitness trackers that so many people wear these days. Hold on. Are we talking about using your Fitbit to diagnose depression? That seems like a stretch. Not diagnose, exactly. But these sensors can track a ton of information, like heart rate, sleep patterns, activity levels, even stress responses. And AI systems can then analyze this data to identify patterns and correlations that might indicate changes in someone's mental health. So it's like having a 247 mental health monitor right there on your wrist. In a way, yes. But again, it's important to be cautious about how this data is used and interpreted. We don't want to create a system where people are constantly being judged or labeled based on their biometrics. It's about finding the right balance between helpful insights and intrusive surveillance. You're right. Transparency and user control are paramount here. People need to understand what data is being collected, how it's being used, and have the ability to opt out if they're not comfortable. It's about empowering individuals, right? Yes. Not taking away their agency. Exactly. So beyond wearables, what other exciting developments are happening in this field of personalized mental health care? Well, one area that's getting a lot of attention is the use of AI to analyze voice patterns. Wait, you can tell someone's mental state from their voice. There's growing evidence that you can. Really? Our voices, they carry a lot of information about our emotional state. Things like pitch, tone, volume, even subtle changes in breathing patterns can be indicators of stress, anxiety, or depression. That's mind-blowing. Our voices are betraying our inner turmoil. In a way, yes. And researchers are developing algorithms that can detect these subtle vocal cues and use them to assess someone's mental well-being. OK, so I can see how this could be really helpful in certain situations. If someone is in crisis and can't articulate how they're feeling, their voice might give us clues. Exactly. Or even in more routine settings, like a therapy session, where someone might not feel comfortable disclosing everything they're feeling. Their voice might provide additional insights. But how accurate is this kind of technology? Can we really rely on it to detect mental health issues just from someone's voice? It's still an emerging field. So the accuracy is still being studied and refined. But the early results are promising, especially when combined with other data sources, like those wearables we talked about, or even text analysis. So it's about putting together all the pieces of the puzzle to get a more complete picture of someone's mental health. Precisely. It's about harnessing the power of AI to analyze data from multiple sources and provide insights that can help us understand and support people in a more holistic way. OK, so we've got AI analyzing our texts, our voices, our physical movements. It's almost like it's reading our minds, but in a helpful way. That's the goal. Remember, it's not about mind reading or invading privacy. It's about developing tools that can help us understand ourselves better and provide support when we need it most. I like that. It's about empowering individuals to take control of their mental health. Not about creating a system that feels intrusive or judgmental. Exactly. And this brings us back to the importance of ethical considerations. We need to make sure these technologies are developed and used in a way that respects human dignity and autonomy. Absolutely. It's not just about the cool tech. It's about using it for good. Speaking of using it for good, there is one article you sent that really stood out to me. It talked about the potential of AI to improve mental health education and awareness. Yes, the AI contribution to mental health education article. Yes, yes. That's a really, really important area. It's about shifting the focus from just treating mental health issues to actually preventing them in the first place. So it's like instead of waiting for someone to have a breakdown, how can we empower them with the knowledge and tools to stay mentally healthy? Exactly. And AI can play a role in several ways. For example, it can be used to create personalized educational resources tailored to individual needs and learning styles. Imagine having an AI tutor. That helps you understand your own mental health and teaches you effective coping mechanisms. That's a way, a crueler way to learn about mental health than reading a dry textbook or a pamphlet. Absolutely. These AI systems can access vast amounts of information about mental health and present it in a way that's engaging and interactive. So it's like having a mental health education tailored to your specific needs and interests. It is. And beyond personalized education, AI can also be used to develop innovative tools for mental health awareness campaigns. OK. I'm intrigued. What kind of tools are we talking about here? Think about things like interactive games, virtual reality experiences, or even personalized social media campaigns. Hold on. AI-powered social media campaigns for mental health. Yes. That's actually brilliant. It has a lot of potential. I can see how that could be really, really effective. Yeah. These systems can analyze social media data to identify trends, understand public perceptions, and even tailor messages to specific audiences. So instead of just a generic, be kind to your mind message, you could have AI like cracking these targeted messages that really, really resonate with different groups of people. Exactly. It's about meeting people where they are and using language and imagery that they can relate to. That's a game changer for mental health awareness. It's about moving beyond just broadcasting a message and actually creating a dialogue. You're right. And that idea of dialogue brings us back to the heart of what we've been discussing today, the power of communication. It's true. Whether it's a chatbot, an AI tutor, or a personalized social media campaign, it all comes down to communicating effectively about mental health, like breaking down stigma and creating a culture of support. I couldn't agree more. And that's where AI has the potential to be truly transformative, not just in how we treat mental health, but in how we understand it, how we talk about it, and ultimately how we care for ourselves and each other. That's beautifully said. But with all this talk about the amazing potential of AI, it's easy to get caught up in the hype. Are there any areas where we need to be cautious or think critically about the role of AI in mental health? Absolutely. One article you sent over really brought this home for me, Rethinking Large Lineage Models in Mental Health Applications. It's a bit of a reality check, reminding us that even with all this incredible technology, we need to proceed thoughtfully. OK. I'm intrigued. What kind of concerns does it raise? Well, it highlights some of the limitations of LOMs. As advanced as they are, they still don't truly understand human emotions the way we do. They can mimic empathy. They can generate responses that sound caring. But it's all based on patterns in language, not on genuine emotional intelligence. So they can talk the talk, but they don't necessarily walk the walk when it comes to emotional depth. Exactly. And in mental health care, where empathy and genuine connection are so crucial, that's a significant limitation. The article also raises important questions about interpretability, which is basically being able to understand how an AI system arrived at its conclusions. So it's not enough for the AI to just say, you're feeling anxious. We need to understand why it thinks that. What data points it's using and how it came to that conclusion. Precisely. It's about transparency and accountability. We need to be able to trust these AI systems. And that trust comes from understanding how they work, not just blindly accepting their pronouncements. That makes sense. We wouldn't want to just hand over the reins of our mental health care to an AI without being able to understand its reasoning. Right. And this leads to another really important point, the need for human involvement. Even with all this amazing AI technology, we still need human clinicians in the Luke. So it's about finding ways for AI and humans to work together effectively, combining the best of both worlds. Exactly. AI can do some things incredibly well. Like analyzing vast amounts of data, identifying patterns, and even personalizing interventions. But humans are still far superior when it comes to empathy, complex decision making. And that nuanced understanding of the human experience. It's about collaboration, not replacement. Using AI to empower clinicians, not to replace them. I could agree more. And this article also touches on a rather unsettling possibility, the potential for misuse of LLMs in mental health. It's a bit of a dark side that we need to acknowledge and address. OK, now I'm a little nervous. What kind of misuse are we talking about here? Well, there's a concern that these powerful language models could be used to generate biased or harmful content, to reinforce negative stereotypes. Or even to manipulate or coerce people. It's like taking all the worst aspects of social media and amplifying them with AI. Right. That's a scary thought. It is. And it highlights the need for robust ethical guidelines and safeguards to ensure that these technologies are used responsibly and for the benefit of individuals, not to their detriment. So we're not just talking about hypothetical risks here. These are real issues that we need to address now before these technologies become even more powerful and pervasive. Absolutely. We need to be proactive, not reactive, when it comes to the ethics of AI in mental health. And that's where all of us have a role to play. Wait, what do you mean? What can we, as individuals, do to shape the future of AI in mental health? It feels like such a big and complex issue. It is a big issue. But that doesn't mean we're powerless. I think it starts with awareness. The more we understand about these technologies, their potential benefits and risks, the more informed decisions we can make as consumers, as patients, as citizens. Knowledge is power. The more we know the better equipped we are to advocate for ourselves and for the ethical use of AI in mental health care. Exactly. And beyond awareness, I think it's also important to engage in conversations about these issues. Talk to your friends, your family, your health care providers. Share your thoughts, your concerns, your hopes. It's incredible to think how technology can help us foster those connections and create a more supportive environment for mental health. But like you said, it's not about replacing human interaction. It's about finding ways to enhance and enrich those connections. Precisely. And that brings to mind one of the articles you shared, NLP as a lens for causal analysis and perception mining to infirm mental health on social media. It explores how AI can help us understand the root causes of mental health issues and how they're perceived and discussed online. OK, this sounds really interesting. We've talked about AI analyzing language. But this seems to go a step further. It does. The researchers used a combination of techniques, causal analysis, and perception mining to analyze social media data. Those sound pretty technical. Can you break those down for me a little bit? Sure. Think of causal analysis as detective work. It's about identifying cause and effect relationships. So in this context, if someone is expressing sadness or anxiety on social media, the AI tries to figure out what might be contributing to those feelings. So it's like AI is playing therapist, but with a massive data set of online conversations. It's more like an AI detective. Looking for clues. It might pick up on mentions of job loss, relationship problems, financial stress, or even just general feelings of overwhelm or burnout, things that could be contributing to their mental state. It's about connecting the docs and understanding the context behind those emotions. That's fascinating. And what about perception mining? What's that all about? Perception mining is like tuning into the cultural and social conversations around mental health. It analyzes how people perceive and talk about their experiences online. What kind of language do they use? What metaphors or expressions are common? What are the social norms and stigma surrounding mental health in those online communities? So it's like AI is becoming a cultural anthropologist. Studying the language and social dynamics of mental health in the digital world. Exactly. Recognizing that mental health is not just an individual experience. It's also shaped by social interactions, cultural norms, and the ways we communicate with each other. That's so true. Our understanding of mental health is constantly evolving. And it's influenced by so many factors. It's not just about what's happening inside our heads. It's also about how we relate to the world around us. I couldn't agree more. And this kind of analysis can be incredibly valuable for developing more culturally sensitive and personalized mental health interventions. If we can understand how people perceive and express their mental health experiences in different cultures and communities, we can create interventions that are more likely to resonate with them and be effective. It's about moving away from that one-size-fits-all approach and embracing the diversity of human experience. Hence the key. But of course, with this kind of analysis, we have to be incredibly mindful of ethical considerations. You're right. We're talking about AI analyzing personal narratives and social media data, which is incredibly sensitive information. What are some of the key ethical considerations that we need to keep in mind? Well, data privacy is absolutely paramount. We need to ensure that people's data is protected and used responsibly with their explicit consent. We also need to be transparent about how the data is being used and what the potential benefits and risks are. So no secretly scraping social media data to diagnose people without their knowledge or permission? Absolutely not. That would be a major ethical violation. Transparency and user control are essential. People need to be empowered to make informed decisions about their own data and their own mental health. And I imagine bias is another big concern here. Social media data in particular can reflect and amplify existing societal biases. So if an AI system is trained on bias data, it's likely to perpetuate those biases in its analysis and recommendations. That's scary thought. Those biases could get baked into the AI, leading to unfair or inaccurate outcomes. Exactly. And that's why it's so important to address this issue head on. We need to use diverse and representative data sets to train these AI systems. We need to develop algorithms that are specifically designed to detect and mitigate bias. And we need to involve human experts in the process to ensure that the AI's insights are being interpreted responsibly and ethically. It's about approaching this technology with a critical eye. Recognizing its potential while also being mindful of its limitations and potential pitfalls. It's an ongoing process of refinement and improvement. And the good news is that there are a lot of brilliant minds working on these issues trying to ensure that AI is used ethically and responsibly in the field of mental health. That's reassuring to hear. It's clear that this is a rapidly evolving field with so much potential to transform mental health care. But even with all this incredible technology, it's humbling to realize how much we still don't know about the brain and mental health. You're absolutely right. The brain is one of the most complex and mysterious organs in the human body. And mental health is such a nuanced and multifaceted experience. But that's what makes this field so exciting. There's so much left to discover. And AI could be the key to unlocking some of those mysteries. One of the articles you shared, prompt engineering for digital mental health review, really got me thinking about this. It talks about using AI to ask better questions about mental health, which seems like a crucial first step to finding better answers. And prompt engineering is a fascinating technique used in AI, especially with those powerful LLMs we talked about. It's all about carefully crafting prompts or questions to guide the AI's analysis and elicit more insightful responses. So it's like asking the right questions to get the right answers right, but with AI doing the heavy lifting. Exactly. And in the context of mental health, this could be revolutionary. Imagine being able to use AI to sift through mountains of data and generate hypotheses about the causes of mental health conditions or to identify potential risk factors early on or even to discover entirely new treatment approaches. Whoa, that's mind blowing. So instead of just using AI to diagnose or treat mental health issues, we could use it to advance our understanding of these issues at a fundamental level. That's the potential. And the article gave some really cool examples of how prompt engineering is already being used in mental health research. OK, I'm hooked. What kind of prompts are we talking about? Give me an example. Well, one example is using prompts to analyze social media data. For signs of mental distress. You can prompt an AI system to look for language patterns that suggest depression or anxiety. But beyond just keywords, it's about identifying subtle linguistic cues that might reveal underlying emotional states. So it's like teaching AI to read between the lines, to understand the nuances of human communication. Exactly. You could also use prompts to analyze therapy transcripts, looking for common themes or patterns in how people talk about their mental health experiences. This could help us understand what types of therapies are most effective for different conditions or even identify new therapeutic approaches. It's like using AI to unlock the hidden wisdom in the way we communicate about our mental health. I love that. It's about using AI to amplify human insights, not to replace them. That's a crucial point. But it does make me wonder if AI becomes so good at analyzing data, generating insights and even suggesting personalized interventions. What role will humans play in the future of mental health care? Will we become obsolete? That's a question a lot of people are asking. And it's an important one. But I firmly believe that human connection and expertise will always be at the heart of mental health care. So it's not about replacing humans with machines, but about finding ways for AI and humans to work together effectively. Exactly. I envision a future where AI empowers clinicians to provide more personalized and effective care, where it helps us understand the complexities of the brain and mental health in new ways and where it makes mental health support more accessible to everyone who needs it. That's a beautiful vision. It's about harnessing the power of technology to create a more humane and compassionate world, a world where mental well-being is valued and supported for everyone. I couldn't agree more. And it's something we can all contribute to, whether it's through advocating for ethical AI development, supporting mental health research, or simply being more open and understanding in our interactions with others. Well said. This has been such an incredible deep dive. I feel like I've learned so much. It's been my pleasure. And I'm definitely feeling more optimistic about the future of mental health care. Thank you so much for guiding me through this journey of discovery. And to all of you listening out there, thank you for joining us on this deep dive into the world of AI and mental health. We hope you've gained some new insights that you're feeling inspired and that you'll continue to explore this fascinating and ever-evolving field. Until next time, stay curious and be well.</w:t>
      </w:r>
    </w:p>
    <w:p>
      <w:pPr>
        <w:pStyle w:val="Heading2"/>
      </w:pPr>
      <w:r>
        <w:t>Timestamped Segments:</w:t>
      </w:r>
    </w:p>
    <w:p>
      <w:r>
        <w:rPr>
          <w:b/>
        </w:rPr>
        <w:t xml:space="preserve">[00:00 - 00:02] </w:t>
      </w:r>
      <w:r>
        <w:t xml:space="preserve"> Okay, so imagine this, right?</w:t>
      </w:r>
    </w:p>
    <w:p>
      <w:r>
        <w:rPr>
          <w:b/>
        </w:rPr>
        <w:t xml:space="preserve">[00:02 - 00:05] </w:t>
      </w:r>
      <w:r>
        <w:t xml:space="preserve"> You're feeling a little down,</w:t>
      </w:r>
    </w:p>
    <w:p>
      <w:r>
        <w:rPr>
          <w:b/>
        </w:rPr>
        <w:t xml:space="preserve">[00:05 - 00:07] </w:t>
      </w:r>
      <w:r>
        <w:t xml:space="preserve"> you know, like more stressed than usual,</w:t>
      </w:r>
    </w:p>
    <w:p>
      <w:r>
        <w:rPr>
          <w:b/>
        </w:rPr>
        <w:t xml:space="preserve">[00:07 - 00:09] </w:t>
      </w:r>
      <w:r>
        <w:t xml:space="preserve"> but nothing like alarming, right?</w:t>
      </w:r>
    </w:p>
    <w:p>
      <w:r>
        <w:rPr>
          <w:b/>
        </w:rPr>
        <w:t xml:space="preserve">[00:09 - 00:11] </w:t>
      </w:r>
      <w:r>
        <w:t xml:space="preserve"> And then your smartwatch pings,</w:t>
      </w:r>
    </w:p>
    <w:p>
      <w:r>
        <w:rPr>
          <w:b/>
        </w:rPr>
        <w:t xml:space="preserve">[00:11 - 00:13] </w:t>
      </w:r>
      <w:r>
        <w:t xml:space="preserve"> like it suggests that you check in with your,</w:t>
      </w:r>
    </w:p>
    <w:p>
      <w:r>
        <w:rPr>
          <w:b/>
        </w:rPr>
        <w:t xml:space="preserve">[00:13 - 00:16] </w:t>
      </w:r>
      <w:r>
        <w:t xml:space="preserve"> you know, like your personalized AI,</w:t>
      </w:r>
    </w:p>
    <w:p>
      <w:r>
        <w:rPr>
          <w:b/>
        </w:rPr>
        <w:t xml:space="preserve">[00:16 - 00:18] </w:t>
      </w:r>
      <w:r>
        <w:t xml:space="preserve"> mental health companion.</w:t>
      </w:r>
    </w:p>
    <w:p>
      <w:r>
        <w:rPr>
          <w:b/>
        </w:rPr>
        <w:t xml:space="preserve">[00:18 - 00:20] </w:t>
      </w:r>
      <w:r>
        <w:t xml:space="preserve"> And it's like, it's picked up on these subtle changes</w:t>
      </w:r>
    </w:p>
    <w:p>
      <w:r>
        <w:rPr>
          <w:b/>
        </w:rPr>
        <w:t xml:space="preserve">[00:20 - 00:24] </w:t>
      </w:r>
      <w:r>
        <w:t xml:space="preserve"> in your, you know, sleep patterns, heart rate,</w:t>
      </w:r>
    </w:p>
    <w:p>
      <w:r>
        <w:rPr>
          <w:b/>
        </w:rPr>
        <w:t xml:space="preserve">[00:24 - 00:26] </w:t>
      </w:r>
      <w:r>
        <w:t xml:space="preserve"> even the tone of your voice during calls.</w:t>
      </w:r>
    </w:p>
    <w:p>
      <w:r>
        <w:rPr>
          <w:b/>
        </w:rPr>
        <w:t xml:space="preserve">[00:26 - 00:27] </w:t>
      </w:r>
      <w:r>
        <w:t xml:space="preserve"> Wow.</w:t>
      </w:r>
    </w:p>
    <w:p>
      <w:r>
        <w:rPr>
          <w:b/>
        </w:rPr>
        <w:t xml:space="preserve">[00:27 - 00:29] </w:t>
      </w:r>
      <w:r>
        <w:t xml:space="preserve"> Turns out these are early indicators</w:t>
      </w:r>
    </w:p>
    <w:p>
      <w:r>
        <w:rPr>
          <w:b/>
        </w:rPr>
        <w:t xml:space="preserve">[00:29 - 00:32] </w:t>
      </w:r>
      <w:r>
        <w:t xml:space="preserve"> of like a potential depressive episode.</w:t>
      </w:r>
    </w:p>
    <w:p>
      <w:r>
        <w:rPr>
          <w:b/>
        </w:rPr>
        <w:t xml:space="preserve">[00:32 - 00:36] </w:t>
      </w:r>
      <w:r>
        <w:t xml:space="preserve"> So the AI flags this for you and your doctor, right?</w:t>
      </w:r>
    </w:p>
    <w:p>
      <w:r>
        <w:rPr>
          <w:b/>
        </w:rPr>
        <w:t xml:space="preserve">[00:36 - 00:38] </w:t>
      </w:r>
      <w:r>
        <w:t xml:space="preserve"> And this allows for early intervention and support,</w:t>
      </w:r>
    </w:p>
    <w:p>
      <w:r>
        <w:rPr>
          <w:b/>
        </w:rPr>
        <w:t xml:space="preserve">[00:38 - 00:41] </w:t>
      </w:r>
      <w:r>
        <w:t xml:space="preserve"> you know, before things get really bad.</w:t>
      </w:r>
    </w:p>
    <w:p>
      <w:r>
        <w:rPr>
          <w:b/>
        </w:rPr>
        <w:t xml:space="preserve">[00:41 - 00:43] </w:t>
      </w:r>
      <w:r>
        <w:t xml:space="preserve"> So that's the kind of future we're looking at today, right?</w:t>
      </w:r>
    </w:p>
    <w:p>
      <w:r>
        <w:rPr>
          <w:b/>
        </w:rPr>
        <w:t xml:space="preserve">[00:43 - 00:46] </w:t>
      </w:r>
      <w:r>
        <w:t xml:space="preserve"> With all this research on AI and mental health,</w:t>
      </w:r>
    </w:p>
    <w:p>
      <w:r>
        <w:rPr>
          <w:b/>
        </w:rPr>
        <w:t xml:space="preserve">[00:46 - 00:48] </w:t>
      </w:r>
      <w:r>
        <w:t xml:space="preserve"> we've got everything from clinical trials,</w:t>
      </w:r>
    </w:p>
    <w:p>
      <w:r>
        <w:rPr>
          <w:b/>
        </w:rPr>
        <w:t xml:space="preserve">[00:48 - 00:51] </w:t>
      </w:r>
      <w:r>
        <w:t xml:space="preserve"> on AI powered therapy to like the development</w:t>
      </w:r>
    </w:p>
    <w:p>
      <w:r>
        <w:rPr>
          <w:b/>
        </w:rPr>
        <w:t xml:space="preserve">[00:51 - 00:53] </w:t>
      </w:r>
      <w:r>
        <w:t xml:space="preserve"> of these incredible AI companions,</w:t>
      </w:r>
    </w:p>
    <w:p>
      <w:r>
        <w:rPr>
          <w:b/>
        </w:rPr>
        <w:t xml:space="preserve">[00:53 - 00:55] </w:t>
      </w:r>
      <w:r>
        <w:t xml:space="preserve"> it's mind-blowing stuff.</w:t>
      </w:r>
    </w:p>
    <w:p>
      <w:r>
        <w:rPr>
          <w:b/>
        </w:rPr>
        <w:t xml:space="preserve">[00:55 - 00:57] </w:t>
      </w:r>
      <w:r>
        <w:t xml:space="preserve"> And it's addressing a truly massive need,</w:t>
      </w:r>
    </w:p>
    <w:p>
      <w:r>
        <w:rPr>
          <w:b/>
        </w:rPr>
        <w:t xml:space="preserve">[00:57 - 01:00] </w:t>
      </w:r>
      <w:r>
        <w:t xml:space="preserve"> like the economic burden of mental health issues</w:t>
      </w:r>
    </w:p>
    <w:p>
      <w:r>
        <w:rPr>
          <w:b/>
        </w:rPr>
        <w:t xml:space="preserve">[01:00 - 01:03] </w:t>
      </w:r>
      <w:r>
        <w:t xml:space="preserve"> is it's staggering reaching trillions of dollars globally.</w:t>
      </w:r>
    </w:p>
    <w:p>
      <w:r>
        <w:rPr>
          <w:b/>
        </w:rPr>
        <w:t xml:space="preserve">[01:03 - 01:08] </w:t>
      </w:r>
      <w:r>
        <w:t xml:space="preserve"> And a huge part of that burden is that so many people</w:t>
      </w:r>
    </w:p>
    <w:p>
      <w:r>
        <w:rPr>
          <w:b/>
        </w:rPr>
        <w:t xml:space="preserve">[01:09 - 01:12] </w:t>
      </w:r>
      <w:r>
        <w:t xml:space="preserve"> don't have access to adequate mental health care.</w:t>
      </w:r>
    </w:p>
    <w:p>
      <w:r>
        <w:rPr>
          <w:b/>
        </w:rPr>
        <w:t xml:space="preserve">[01:12 - 01:13] </w:t>
      </w:r>
      <w:r>
        <w:t xml:space="preserve"> Yeah.</w:t>
      </w:r>
    </w:p>
    <w:p>
      <w:r>
        <w:rPr>
          <w:b/>
        </w:rPr>
        <w:t xml:space="preserve">[01:13 - 01:15] </w:t>
      </w:r>
      <w:r>
        <w:t xml:space="preserve"> You know, long wait lists, high costs,</w:t>
      </w:r>
    </w:p>
    <w:p>
      <w:r>
        <w:rPr>
          <w:b/>
        </w:rPr>
        <w:t xml:space="preserve">[01:15 - 01:19] </w:t>
      </w:r>
      <w:r>
        <w:t xml:space="preserve"> even the stigma around it keeps people from getting help.</w:t>
      </w:r>
    </w:p>
    <w:p>
      <w:r>
        <w:rPr>
          <w:b/>
        </w:rPr>
        <w:t xml:space="preserve">[01:19 - 01:22] </w:t>
      </w:r>
      <w:r>
        <w:t xml:space="preserve"> That's where AI could look at real difference.</w:t>
      </w:r>
    </w:p>
    <w:p>
      <w:r>
        <w:rPr>
          <w:b/>
        </w:rPr>
        <w:t xml:space="preserve">[01:22 - 01:24] </w:t>
      </w:r>
      <w:r>
        <w:t xml:space="preserve"> Okay, so let's unpack this a bit.</w:t>
      </w:r>
    </w:p>
    <w:p>
      <w:r>
        <w:rPr>
          <w:b/>
        </w:rPr>
        <w:t xml:space="preserve">[01:24 - 01:25] </w:t>
      </w:r>
      <w:r>
        <w:t xml:space="preserve"> One of the things that jumped out at me</w:t>
      </w:r>
    </w:p>
    <w:p>
      <w:r>
        <w:rPr>
          <w:b/>
        </w:rPr>
        <w:t xml:space="preserve">[01:25 - 01:29] </w:t>
      </w:r>
      <w:r>
        <w:t xml:space="preserve"> was this AI cognitive behavioral therapy, AI CBT, right?</w:t>
      </w:r>
    </w:p>
    <w:p>
      <w:r>
        <w:rPr>
          <w:b/>
        </w:rPr>
        <w:t xml:space="preserve">[01:29 - 01:33] </w:t>
      </w:r>
      <w:r>
        <w:t xml:space="preserve"> Is this as revolutionary as it sounds?</w:t>
      </w:r>
    </w:p>
    <w:p>
      <w:r>
        <w:rPr>
          <w:b/>
        </w:rPr>
        <w:t xml:space="preserve">[01:33 - 01:36] </w:t>
      </w:r>
      <w:r>
        <w:t xml:space="preserve"> It could be, think of traditional CBT, you know?</w:t>
      </w:r>
    </w:p>
    <w:p>
      <w:r>
        <w:rPr>
          <w:b/>
        </w:rPr>
        <w:t xml:space="preserve">[01:36 - 01:40] </w:t>
      </w:r>
      <w:r>
        <w:t xml:space="preserve"> It's proven to be effective for a wide range</w:t>
      </w:r>
    </w:p>
    <w:p>
      <w:r>
        <w:rPr>
          <w:b/>
        </w:rPr>
        <w:t xml:space="preserve">[01:40 - 01:42] </w:t>
      </w:r>
      <w:r>
        <w:t xml:space="preserve"> of mental health issues.</w:t>
      </w:r>
    </w:p>
    <w:p>
      <w:r>
        <w:rPr>
          <w:b/>
        </w:rPr>
        <w:t xml:space="preserve">[01:42 - 01:44] </w:t>
      </w:r>
      <w:r>
        <w:t xml:space="preserve"> It helps you identify and change negative thought patterns</w:t>
      </w:r>
    </w:p>
    <w:p>
      <w:r>
        <w:rPr>
          <w:b/>
        </w:rPr>
        <w:t xml:space="preserve">[01:44 - 01:45] </w:t>
      </w:r>
      <w:r>
        <w:t xml:space="preserve"> and behaviors.</w:t>
      </w:r>
    </w:p>
    <w:p>
      <w:r>
        <w:rPr>
          <w:b/>
        </w:rPr>
        <w:t xml:space="preserve">[01:45 - 01:49] </w:t>
      </w:r>
      <w:r>
        <w:t xml:space="preserve"> But it does require regular sessions with a therapist,</w:t>
      </w:r>
    </w:p>
    <w:p>
      <w:r>
        <w:rPr>
          <w:b/>
        </w:rPr>
        <w:t xml:space="preserve">[01:49 - 01:52] </w:t>
      </w:r>
      <w:r>
        <w:t xml:space="preserve"> which isn't always feasible for everyone.</w:t>
      </w:r>
    </w:p>
    <w:p>
      <w:r>
        <w:rPr>
          <w:b/>
        </w:rPr>
        <w:t xml:space="preserve">[01:52 - 01:56] </w:t>
      </w:r>
      <w:r>
        <w:t xml:space="preserve"> AI CBT aims to make this type of therapy more accessible</w:t>
      </w:r>
    </w:p>
    <w:p>
      <w:r>
        <w:rPr>
          <w:b/>
        </w:rPr>
        <w:t xml:space="preserve">[01:56 - 01:58] </w:t>
      </w:r>
      <w:r>
        <w:t xml:space="preserve"> and affordable by using technology</w:t>
      </w:r>
    </w:p>
    <w:p>
      <w:r>
        <w:rPr>
          <w:b/>
        </w:rPr>
        <w:t xml:space="preserve">[01:58 - 01:59] </w:t>
      </w:r>
      <w:r>
        <w:t xml:space="preserve"> to deliver personalized support.</w:t>
      </w:r>
    </w:p>
    <w:p>
      <w:r>
        <w:rPr>
          <w:b/>
        </w:rPr>
        <w:t xml:space="preserve">[01:59 - 02:03] </w:t>
      </w:r>
      <w:r>
        <w:t xml:space="preserve"> And it's like having a therapist in your pocket,</w:t>
      </w:r>
    </w:p>
    <w:p>
      <w:r>
        <w:rPr>
          <w:b/>
        </w:rPr>
        <w:t xml:space="preserve">[02:03 - 02:05] </w:t>
      </w:r>
      <w:r>
        <w:t xml:space="preserve"> available 24 seven.</w:t>
      </w:r>
    </w:p>
    <w:p>
      <w:r>
        <w:rPr>
          <w:b/>
        </w:rPr>
        <w:t xml:space="preserve">[02:05 - 02:06] </w:t>
      </w:r>
      <w:r>
        <w:t xml:space="preserve"> That's the idea.</w:t>
      </w:r>
    </w:p>
    <w:p>
      <w:r>
        <w:rPr>
          <w:b/>
        </w:rPr>
        <w:t xml:space="preserve">[02:06 - 02:09] </w:t>
      </w:r>
      <w:r>
        <w:t xml:space="preserve"> And it's not just theoretical.</w:t>
      </w:r>
    </w:p>
    <w:p>
      <w:r>
        <w:rPr>
          <w:b/>
        </w:rPr>
        <w:t xml:space="preserve">[02:09 - 02:11] </w:t>
      </w:r>
      <w:r>
        <w:t xml:space="preserve"> There are actual apps out there using AI</w:t>
      </w:r>
    </w:p>
    <w:p>
      <w:r>
        <w:rPr>
          <w:b/>
        </w:rPr>
        <w:t xml:space="preserve">[02:11 - 02:16] </w:t>
      </w:r>
      <w:r>
        <w:t xml:space="preserve"> to deliver CBT based exercises and coping mechanism.</w:t>
      </w:r>
    </w:p>
    <w:p>
      <w:r>
        <w:rPr>
          <w:b/>
        </w:rPr>
        <w:t xml:space="preserve">[02:17 - 02:18] </w:t>
      </w:r>
      <w:r>
        <w:t xml:space="preserve"> Oh wow.</w:t>
      </w:r>
    </w:p>
    <w:p>
      <w:r>
        <w:rPr>
          <w:b/>
        </w:rPr>
        <w:t xml:space="preserve">[02:18 - 02:20] </w:t>
      </w:r>
      <w:r>
        <w:t xml:space="preserve"> I saw a Uper robot.</w:t>
      </w:r>
    </w:p>
    <w:p>
      <w:r>
        <w:rPr>
          <w:b/>
        </w:rPr>
        <w:t xml:space="preserve">[02:20 - 02:22] </w:t>
      </w:r>
      <w:r>
        <w:t xml:space="preserve"> They're all available.</w:t>
      </w:r>
    </w:p>
    <w:p>
      <w:r>
        <w:rPr>
          <w:b/>
        </w:rPr>
        <w:t xml:space="preserve">[02:22 - 02:24] </w:t>
      </w:r>
      <w:r>
        <w:t xml:space="preserve"> Those are actually out there.</w:t>
      </w:r>
    </w:p>
    <w:p>
      <w:r>
        <w:rPr>
          <w:b/>
        </w:rPr>
        <w:t xml:space="preserve">[02:24 - 02:25] </w:t>
      </w:r>
      <w:r>
        <w:t xml:space="preserve"> Yeah, yeah, yeah.</w:t>
      </w:r>
    </w:p>
    <w:p>
      <w:r>
        <w:rPr>
          <w:b/>
        </w:rPr>
        <w:t xml:space="preserve">[02:25 - 02:26] </w:t>
      </w:r>
      <w:r>
        <w:t xml:space="preserve"> You can download them, try them.</w:t>
      </w:r>
    </w:p>
    <w:p>
      <w:r>
        <w:rPr>
          <w:b/>
        </w:rPr>
        <w:t xml:space="preserve">[02:26 - 02:28] </w:t>
      </w:r>
      <w:r>
        <w:t xml:space="preserve"> But do they work?</w:t>
      </w:r>
    </w:p>
    <w:p>
      <w:r>
        <w:rPr>
          <w:b/>
        </w:rPr>
        <w:t xml:space="preserve">[02:28 - 02:30] </w:t>
      </w:r>
      <w:r>
        <w:t xml:space="preserve"> Like what kind of results are we seeing?</w:t>
      </w:r>
    </w:p>
    <w:p>
      <w:r>
        <w:rPr>
          <w:b/>
        </w:rPr>
        <w:t xml:space="preserve">[02:30 - 02:30] </w:t>
      </w:r>
      <w:r>
        <w:t xml:space="preserve"> Well, one study,</w:t>
      </w:r>
    </w:p>
    <w:p>
      <w:r>
        <w:rPr>
          <w:b/>
        </w:rPr>
        <w:t xml:space="preserve">[02:30 - 02:33] </w:t>
      </w:r>
      <w:r>
        <w:t xml:space="preserve"> the AI cognitive behavioral therapy review</w:t>
      </w:r>
    </w:p>
    <w:p>
      <w:r>
        <w:rPr>
          <w:b/>
        </w:rPr>
        <w:t xml:space="preserve">[02:33 - 02:35] </w:t>
      </w:r>
      <w:r>
        <w:t xml:space="preserve"> looked at a bunch of these trials.</w:t>
      </w:r>
    </w:p>
    <w:p>
      <w:r>
        <w:rPr>
          <w:b/>
        </w:rPr>
        <w:t xml:space="preserve">[02:35 - 02:39] </w:t>
      </w:r>
      <w:r>
        <w:t xml:space="preserve"> And it found some really, some promising outcomes.</w:t>
      </w:r>
    </w:p>
    <w:p>
      <w:r>
        <w:rPr>
          <w:b/>
        </w:rPr>
        <w:t xml:space="preserve">[02:39 - 02:44] </w:t>
      </w:r>
      <w:r>
        <w:t xml:space="preserve"> For example, Wobot was shown to significantly reduce</w:t>
      </w:r>
    </w:p>
    <w:p>
      <w:r>
        <w:rPr>
          <w:b/>
        </w:rPr>
        <w:t xml:space="preserve">[02:44 - 02:46] </w:t>
      </w:r>
      <w:r>
        <w:t xml:space="preserve"> depression scores on the PHQ-9.</w:t>
      </w:r>
    </w:p>
    <w:p>
      <w:r>
        <w:rPr>
          <w:b/>
        </w:rPr>
        <w:t xml:space="preserve">[02:46 - 02:48] </w:t>
      </w:r>
      <w:r>
        <w:t xml:space="preserve"> It's a standard assessment tool</w:t>
      </w:r>
    </w:p>
    <w:p>
      <w:r>
        <w:rPr>
          <w:b/>
        </w:rPr>
        <w:t xml:space="preserve">[02:49 - 02:52] </w:t>
      </w:r>
      <w:r>
        <w:t xml:space="preserve"> after just two weeks of use.</w:t>
      </w:r>
    </w:p>
    <w:p>
      <w:r>
        <w:rPr>
          <w:b/>
        </w:rPr>
        <w:t xml:space="preserve">[02:52 - 02:53] </w:t>
      </w:r>
      <w:r>
        <w:t xml:space="preserve"> Wow.</w:t>
      </w:r>
    </w:p>
    <w:p>
      <w:r>
        <w:rPr>
          <w:b/>
        </w:rPr>
        <w:t xml:space="preserve">[02:53 - 02:55] </w:t>
      </w:r>
      <w:r>
        <w:t xml:space="preserve"> Now it's important to note,</w:t>
      </w:r>
    </w:p>
    <w:p>
      <w:r>
        <w:rPr>
          <w:b/>
        </w:rPr>
        <w:t xml:space="preserve">[02:55 - 02:57] </w:t>
      </w:r>
      <w:r>
        <w:t xml:space="preserve"> a reduction in those scores doesn't,</w:t>
      </w:r>
    </w:p>
    <w:p>
      <w:r>
        <w:rPr>
          <w:b/>
        </w:rPr>
        <w:t xml:space="preserve">[02:57 - 03:00] </w:t>
      </w:r>
      <w:r>
        <w:t xml:space="preserve"> it doesn't necessarily mean a complete resolution.</w:t>
      </w:r>
    </w:p>
    <w:p>
      <w:r>
        <w:rPr>
          <w:b/>
        </w:rPr>
        <w:t xml:space="preserve">[03:00 - 03:01] </w:t>
      </w:r>
      <w:r>
        <w:t xml:space="preserve"> Some was depression.</w:t>
      </w:r>
    </w:p>
    <w:p>
      <w:r>
        <w:rPr>
          <w:b/>
        </w:rPr>
        <w:t xml:space="preserve">[03:01 - 03:02] </w:t>
      </w:r>
      <w:r>
        <w:t xml:space="preserve"> It's a step, right?</w:t>
      </w:r>
    </w:p>
    <w:p>
      <w:r>
        <w:rPr>
          <w:b/>
        </w:rPr>
        <w:t xml:space="preserve">[03:02 - 03:03] </w:t>
      </w:r>
      <w:r>
        <w:t xml:space="preserve"> It's a step in the right direction.</w:t>
      </w:r>
    </w:p>
    <w:p>
      <w:r>
        <w:rPr>
          <w:b/>
        </w:rPr>
        <w:t xml:space="preserve">[03:03 - 03:06] </w:t>
      </w:r>
      <w:r>
        <w:t xml:space="preserve"> Indicates a decrease in symptom severity,</w:t>
      </w:r>
    </w:p>
    <w:p>
      <w:r>
        <w:rPr>
          <w:b/>
        </w:rPr>
        <w:t xml:space="preserve">[03:06 - 03:09] </w:t>
      </w:r>
      <w:r>
        <w:t xml:space="preserve"> but it's not a cure-all.</w:t>
      </w:r>
    </w:p>
    <w:p>
      <w:r>
        <w:rPr>
          <w:b/>
        </w:rPr>
        <w:t xml:space="preserve">[03:09 - 03:12] </w:t>
      </w:r>
      <w:r>
        <w:t xml:space="preserve"> And the study also pointed out the need for</w:t>
      </w:r>
    </w:p>
    <w:p>
      <w:r>
        <w:rPr>
          <w:b/>
        </w:rPr>
        <w:t xml:space="preserve">[03:12 - 03:17] </w:t>
      </w:r>
      <w:r>
        <w:t xml:space="preserve"> more long-term research to understand the lasting impact.</w:t>
      </w:r>
    </w:p>
    <w:p>
      <w:r>
        <w:rPr>
          <w:b/>
        </w:rPr>
        <w:t xml:space="preserve">[03:17 - 03:17] </w:t>
      </w:r>
      <w:r>
        <w:t xml:space="preserve"> That makes sense.</w:t>
      </w:r>
    </w:p>
    <w:p>
      <w:r>
        <w:rPr>
          <w:b/>
        </w:rPr>
        <w:t xml:space="preserve">[03:17 - 03:18] </w:t>
      </w:r>
      <w:r>
        <w:t xml:space="preserve"> It's early days.</w:t>
      </w:r>
    </w:p>
    <w:p>
      <w:r>
        <w:rPr>
          <w:b/>
        </w:rPr>
        <w:t xml:space="preserve">[03:19 - 03:22] </w:t>
      </w:r>
      <w:r>
        <w:t xml:space="preserve"> But encouraging to hear that these apps are showing</w:t>
      </w:r>
    </w:p>
    <w:p>
      <w:r>
        <w:rPr>
          <w:b/>
        </w:rPr>
        <w:t xml:space="preserve">[03:22 - 03:24] </w:t>
      </w:r>
      <w:r>
        <w:t xml:space="preserve"> positive results.</w:t>
      </w:r>
    </w:p>
    <w:p>
      <w:r>
        <w:rPr>
          <w:b/>
        </w:rPr>
        <w:t xml:space="preserve">[03:24 - 03:25] </w:t>
      </w:r>
      <w:r>
        <w:t xml:space="preserve"> Speaking of apps,</w:t>
      </w:r>
    </w:p>
    <w:p>
      <w:r>
        <w:rPr>
          <w:b/>
        </w:rPr>
        <w:t xml:space="preserve">[03:25 - 03:28] </w:t>
      </w:r>
      <w:r>
        <w:t xml:space="preserve"> this whole concept of like therapy through an app</w:t>
      </w:r>
    </w:p>
    <w:p>
      <w:r>
        <w:rPr>
          <w:b/>
        </w:rPr>
        <w:t xml:space="preserve">[03:29 - 03:32] </w:t>
      </w:r>
      <w:r>
        <w:t xml:space="preserve"> reminds me of those like chatbot things.</w:t>
      </w:r>
    </w:p>
    <w:p>
      <w:r>
        <w:rPr>
          <w:b/>
        </w:rPr>
        <w:t xml:space="preserve">[03:32 - 03:34] </w:t>
      </w:r>
      <w:r>
        <w:t xml:space="preserve"> Are those basically the same thing?</w:t>
      </w:r>
    </w:p>
    <w:p>
      <w:r>
        <w:rPr>
          <w:b/>
        </w:rPr>
        <w:t xml:space="preserve">[03:34 - 03:37] </w:t>
      </w:r>
      <w:r>
        <w:t xml:space="preserve"> There are definitely some overlaps.</w:t>
      </w:r>
    </w:p>
    <w:p>
      <w:r>
        <w:rPr>
          <w:b/>
        </w:rPr>
        <w:t xml:space="preserve">[03:37 - 03:38] </w:t>
      </w:r>
      <w:r>
        <w:t xml:space="preserve"> Okay.</w:t>
      </w:r>
    </w:p>
    <w:p>
      <w:r>
        <w:rPr>
          <w:b/>
        </w:rPr>
        <w:t xml:space="preserve">[03:38 - 03:41] </w:t>
      </w:r>
      <w:r>
        <w:t xml:space="preserve"> Chatbots at their core are computer programs,</w:t>
      </w:r>
    </w:p>
    <w:p>
      <w:r>
        <w:rPr>
          <w:b/>
        </w:rPr>
        <w:t xml:space="preserve">[03:42 - 03:46] </w:t>
      </w:r>
      <w:r>
        <w:t xml:space="preserve"> designed to simulate conversations with humans.</w:t>
      </w:r>
    </w:p>
    <w:p>
      <w:r>
        <w:rPr>
          <w:b/>
        </w:rPr>
        <w:t xml:space="preserve">[03:46 - 03:48] </w:t>
      </w:r>
      <w:r>
        <w:t xml:space="preserve"> And they've been around a lot longer than you might think.</w:t>
      </w:r>
    </w:p>
    <w:p>
      <w:r>
        <w:rPr>
          <w:b/>
        </w:rPr>
        <w:t xml:space="preserve">[03:48 - 03:49] </w:t>
      </w:r>
      <w:r>
        <w:t xml:space="preserve"> Oh yeah.</w:t>
      </w:r>
    </w:p>
    <w:p>
      <w:r>
        <w:rPr>
          <w:b/>
        </w:rPr>
        <w:t xml:space="preserve">[03:49 - 03:51] </w:t>
      </w:r>
      <w:r>
        <w:t xml:space="preserve"> Back in the 1960s,</w:t>
      </w:r>
    </w:p>
    <w:p>
      <w:r>
        <w:rPr>
          <w:b/>
        </w:rPr>
        <w:t xml:space="preserve">[03:51 - 03:53] </w:t>
      </w:r>
      <w:r>
        <w:t xml:space="preserve"> Joseph Wasonbaum, he created Eliza,</w:t>
      </w:r>
    </w:p>
    <w:p>
      <w:r>
        <w:rPr>
          <w:b/>
        </w:rPr>
        <w:t xml:space="preserve">[03:53 - 03:55] </w:t>
      </w:r>
      <w:r>
        <w:t xml:space="preserve"> one of the very first chatbots.</w:t>
      </w:r>
    </w:p>
    <w:p>
      <w:r>
        <w:rPr>
          <w:b/>
        </w:rPr>
        <w:t xml:space="preserve">[03:55 - 03:56] </w:t>
      </w:r>
      <w:r>
        <w:t xml:space="preserve"> Wow.</w:t>
      </w:r>
    </w:p>
    <w:p>
      <w:r>
        <w:rPr>
          <w:b/>
        </w:rPr>
        <w:t xml:space="preserve">[03:56 - 03:59] </w:t>
      </w:r>
      <w:r>
        <w:t xml:space="preserve"> It mostly used clever tricks to mimic human conversation,</w:t>
      </w:r>
    </w:p>
    <w:p>
      <w:r>
        <w:rPr>
          <w:b/>
        </w:rPr>
        <w:t xml:space="preserve">[03:59 - 04:03] </w:t>
      </w:r>
      <w:r>
        <w:t xml:space="preserve"> but it was groundbreaking for its time.</w:t>
      </w:r>
    </w:p>
    <w:p>
      <w:r>
        <w:rPr>
          <w:b/>
        </w:rPr>
        <w:t xml:space="preserve">[04:03 - 04:05] </w:t>
      </w:r>
      <w:r>
        <w:t xml:space="preserve"> Then came Perry in 72,</w:t>
      </w:r>
    </w:p>
    <w:p>
      <w:r>
        <w:rPr>
          <w:b/>
        </w:rPr>
        <w:t xml:space="preserve">[04:05 - 04:08] </w:t>
      </w:r>
      <w:r>
        <w:t xml:space="preserve"> and later Jabberwocky in 81.</w:t>
      </w:r>
    </w:p>
    <w:p>
      <w:r>
        <w:rPr>
          <w:b/>
        </w:rPr>
        <w:t xml:space="preserve">[04:08 - 04:10] </w:t>
      </w:r>
      <w:r>
        <w:t xml:space="preserve"> Each one getting more sophisticated.</w:t>
      </w:r>
    </w:p>
    <w:p>
      <w:r>
        <w:rPr>
          <w:b/>
        </w:rPr>
        <w:t xml:space="preserve">[04:10 - 04:12] </w:t>
      </w:r>
      <w:r>
        <w:t xml:space="preserve"> Even Siri, that voice assistant we all rely on,</w:t>
      </w:r>
    </w:p>
    <w:p>
      <w:r>
        <w:rPr>
          <w:b/>
        </w:rPr>
        <w:t xml:space="preserve">[04:12 - 04:16] </w:t>
      </w:r>
      <w:r>
        <w:t xml:space="preserve"> has roots in this chatbot lineage.</w:t>
      </w:r>
    </w:p>
    <w:p>
      <w:r>
        <w:rPr>
          <w:b/>
        </w:rPr>
        <w:t xml:space="preserve">[04:16 - 04:19] </w:t>
      </w:r>
      <w:r>
        <w:t xml:space="preserve"> Whoa, a chatbot history lesson.</w:t>
      </w:r>
    </w:p>
    <w:p>
      <w:r>
        <w:rPr>
          <w:b/>
        </w:rPr>
        <w:t xml:space="preserve">[04:19 - 04:20] </w:t>
      </w:r>
      <w:r>
        <w:t xml:space="preserve"> I love it.</w:t>
      </w:r>
    </w:p>
    <w:p>
      <w:r>
        <w:rPr>
          <w:b/>
        </w:rPr>
        <w:t xml:space="preserve">[04:20 - 04:23] </w:t>
      </w:r>
      <w:r>
        <w:t xml:space="preserve"> It's amazing how far this tech has come.</w:t>
      </w:r>
    </w:p>
    <w:p>
      <w:r>
        <w:rPr>
          <w:b/>
        </w:rPr>
        <w:t xml:space="preserve">[04:23 - 04:26] </w:t>
      </w:r>
      <w:r>
        <w:t xml:space="preserve"> But how are chatbots being specifically designed</w:t>
      </w:r>
    </w:p>
    <w:p>
      <w:r>
        <w:rPr>
          <w:b/>
        </w:rPr>
        <w:t xml:space="preserve">[04:26 - 04:29] </w:t>
      </w:r>
      <w:r>
        <w:t xml:space="preserve"> for mental health now?</w:t>
      </w:r>
    </w:p>
    <w:p>
      <w:r>
        <w:rPr>
          <w:b/>
        </w:rPr>
        <w:t xml:space="preserve">[04:29 - 04:33] </w:t>
      </w:r>
      <w:r>
        <w:t xml:space="preserve"> What sets them apart from just a casual chat with Siri?</w:t>
      </w:r>
    </w:p>
    <w:p>
      <w:r>
        <w:rPr>
          <w:b/>
        </w:rPr>
        <w:t xml:space="preserve">[04:33 - 04:36] </w:t>
      </w:r>
      <w:r>
        <w:t xml:space="preserve"> Well, the AI tools for anxiety and depression article</w:t>
      </w:r>
    </w:p>
    <w:p>
      <w:r>
        <w:rPr>
          <w:b/>
        </w:rPr>
        <w:t xml:space="preserve">[04:36 - 04:39] </w:t>
      </w:r>
      <w:r>
        <w:t xml:space="preserve"> you shared really dives into this.</w:t>
      </w:r>
    </w:p>
    <w:p>
      <w:r>
        <w:rPr>
          <w:b/>
        </w:rPr>
        <w:t xml:space="preserve">[04:39 - 04:40] </w:t>
      </w:r>
      <w:r>
        <w:t xml:space="preserve"> Some of these apps are designed to be</w:t>
      </w:r>
    </w:p>
    <w:p>
      <w:r>
        <w:rPr>
          <w:b/>
        </w:rPr>
        <w:t xml:space="preserve">[04:40 - 04:43] </w:t>
      </w:r>
      <w:r>
        <w:t xml:space="preserve"> incredibly engaging and personalized.</w:t>
      </w:r>
    </w:p>
    <w:p>
      <w:r>
        <w:rPr>
          <w:b/>
        </w:rPr>
        <w:t xml:space="preserve">[04:43 - 04:45] </w:t>
      </w:r>
      <w:r>
        <w:t xml:space="preserve"> Take San Velo.</w:t>
      </w:r>
    </w:p>
    <w:p>
      <w:r>
        <w:rPr>
          <w:b/>
        </w:rPr>
        <w:t xml:space="preserve">[04:45 - 04:49] </w:t>
      </w:r>
      <w:r>
        <w:t xml:space="preserve"> It doesn't just offer CBT exercises.</w:t>
      </w:r>
    </w:p>
    <w:p>
      <w:r>
        <w:rPr>
          <w:b/>
        </w:rPr>
        <w:t xml:space="preserve">[04:49 - 04:51] </w:t>
      </w:r>
      <w:r>
        <w:t xml:space="preserve"> It also tracks your mood over time.</w:t>
      </w:r>
    </w:p>
    <w:p>
      <w:r>
        <w:rPr>
          <w:b/>
        </w:rPr>
        <w:t xml:space="preserve">[04:51 - 04:54] </w:t>
      </w:r>
      <w:r>
        <w:t xml:space="preserve"> It provides tools for managing stress.</w:t>
      </w:r>
    </w:p>
    <w:p>
      <w:r>
        <w:rPr>
          <w:b/>
        </w:rPr>
        <w:t xml:space="preserve">[04:54 - 04:58] </w:t>
      </w:r>
      <w:r>
        <w:t xml:space="preserve"> It even connects you with a supportive online community.</w:t>
      </w:r>
    </w:p>
    <w:p>
      <w:r>
        <w:rPr>
          <w:b/>
        </w:rPr>
        <w:t xml:space="preserve">[04:58 - 04:59] </w:t>
      </w:r>
      <w:r>
        <w:t xml:space="preserve"> Wow.</w:t>
      </w:r>
    </w:p>
    <w:p>
      <w:r>
        <w:rPr>
          <w:b/>
        </w:rPr>
        <w:t xml:space="preserve">[04:59 - 05:01] </w:t>
      </w:r>
      <w:r>
        <w:t xml:space="preserve"> Then there's mood mission,</w:t>
      </w:r>
    </w:p>
    <w:p>
      <w:r>
        <w:rPr>
          <w:b/>
        </w:rPr>
        <w:t xml:space="preserve">[05:01 - 05:03] </w:t>
      </w:r>
      <w:r>
        <w:t xml:space="preserve"> which gives you these tailored missions</w:t>
      </w:r>
    </w:p>
    <w:p>
      <w:r>
        <w:rPr>
          <w:b/>
        </w:rPr>
        <w:t xml:space="preserve">[05:03 - 05:08] </w:t>
      </w:r>
      <w:r>
        <w:t xml:space="preserve"> or challenges to help you manage anxiety in the moment.</w:t>
      </w:r>
    </w:p>
    <w:p>
      <w:r>
        <w:rPr>
          <w:b/>
        </w:rPr>
        <w:t xml:space="preserve">[05:08 - 05:09] </w:t>
      </w:r>
      <w:r>
        <w:t xml:space="preserve"> It feels a lot more interactive.</w:t>
      </w:r>
    </w:p>
    <w:p>
      <w:r>
        <w:rPr>
          <w:b/>
        </w:rPr>
        <w:t xml:space="preserve">[05:09 - 05:13] </w:t>
      </w:r>
      <w:r>
        <w:t xml:space="preserve"> And dare I say, fun than traditional therapy.</w:t>
      </w:r>
    </w:p>
    <w:p>
      <w:r>
        <w:rPr>
          <w:b/>
        </w:rPr>
        <w:t xml:space="preserve">[05:13 - 05:16] </w:t>
      </w:r>
      <w:r>
        <w:t xml:space="preserve"> These sound way more appealing than just</w:t>
      </w:r>
    </w:p>
    <w:p>
      <w:r>
        <w:rPr>
          <w:b/>
        </w:rPr>
        <w:t xml:space="preserve">[05:16 - 05:18] </w:t>
      </w:r>
      <w:r>
        <w:t xml:space="preserve"> a sterile therapy app.</w:t>
      </w:r>
    </w:p>
    <w:p>
      <w:r>
        <w:rPr>
          <w:b/>
        </w:rPr>
        <w:t xml:space="preserve">[05:18 - 05:22] </w:t>
      </w:r>
      <w:r>
        <w:t xml:space="preserve"> But what's going on under the hood?</w:t>
      </w:r>
    </w:p>
    <w:p>
      <w:r>
        <w:rPr>
          <w:b/>
        </w:rPr>
        <w:t xml:space="preserve">[05:22 - 05:25] </w:t>
      </w:r>
      <w:r>
        <w:t xml:space="preserve"> How do these chatbots actually understand us?</w:t>
      </w:r>
    </w:p>
    <w:p>
      <w:r>
        <w:rPr>
          <w:b/>
        </w:rPr>
        <w:t xml:space="preserve">[05:25 - 05:27] </w:t>
      </w:r>
      <w:r>
        <w:t xml:space="preserve"> That's where things get really, really cool.</w:t>
      </w:r>
    </w:p>
    <w:p>
      <w:r>
        <w:rPr>
          <w:b/>
        </w:rPr>
        <w:t xml:space="preserve">[05:27 - 05:31] </w:t>
      </w:r>
      <w:r>
        <w:t xml:space="preserve"> The key here is natural language processing, or NLP.</w:t>
      </w:r>
    </w:p>
    <w:p>
      <w:r>
        <w:rPr>
          <w:b/>
        </w:rPr>
        <w:t xml:space="preserve">[05:31 - 05:37] </w:t>
      </w:r>
      <w:r>
        <w:t xml:space="preserve"> It's a branch of AI that focuses on teaching computers</w:t>
      </w:r>
    </w:p>
    <w:p>
      <w:r>
        <w:rPr>
          <w:b/>
        </w:rPr>
        <w:t xml:space="preserve">[05:37 - 05:41] </w:t>
      </w:r>
      <w:r>
        <w:t xml:space="preserve"> to understand and process human language,</w:t>
      </w:r>
    </w:p>
    <w:p>
      <w:r>
        <w:rPr>
          <w:b/>
        </w:rPr>
        <w:t xml:space="preserve">[05:41 - 05:46] </w:t>
      </w:r>
      <w:r>
        <w:t xml:space="preserve"> to grasp the meaning, the nuances of what we're saying,</w:t>
      </w:r>
    </w:p>
    <w:p>
      <w:r>
        <w:rPr>
          <w:b/>
        </w:rPr>
        <w:t xml:space="preserve">[05:46 - 05:51] </w:t>
      </w:r>
      <w:r>
        <w:t xml:space="preserve"> and even to generate responses that sound natural and empathetic.</w:t>
      </w:r>
    </w:p>
    <w:p>
      <w:r>
        <w:rPr>
          <w:b/>
        </w:rPr>
        <w:t xml:space="preserve">[05:51 - 05:52] </w:t>
      </w:r>
      <w:r>
        <w:t xml:space="preserve"> OK.</w:t>
      </w:r>
    </w:p>
    <w:p>
      <w:r>
        <w:rPr>
          <w:b/>
        </w:rPr>
        <w:t xml:space="preserve">[05:52 - 05:55] </w:t>
      </w:r>
      <w:r>
        <w:t xml:space="preserve"> So it's like teaching computers to speak our language, right?</w:t>
      </w:r>
    </w:p>
    <w:p>
      <w:r>
        <w:rPr>
          <w:b/>
        </w:rPr>
        <w:t xml:space="preserve">[05:55 - 05:58] </w:t>
      </w:r>
      <w:r>
        <w:t xml:space="preserve"> Like with a deeply understanding of what we're trying to communicate.</w:t>
      </w:r>
    </w:p>
    <w:p>
      <w:r>
        <w:rPr>
          <w:b/>
        </w:rPr>
        <w:t xml:space="preserve">[05:58 - 05:59] </w:t>
      </w:r>
      <w:r>
        <w:t xml:space="preserve"> Exactly.</w:t>
      </w:r>
    </w:p>
    <w:p>
      <w:r>
        <w:rPr>
          <w:b/>
        </w:rPr>
        <w:t xml:space="preserve">[05:59 - 06:01] </w:t>
      </w:r>
      <w:r>
        <w:t xml:space="preserve"> And a lot of this learning happens through something</w:t>
      </w:r>
    </w:p>
    <w:p>
      <w:r>
        <w:rPr>
          <w:b/>
        </w:rPr>
        <w:t xml:space="preserve">[06:01 - 06:05] </w:t>
      </w:r>
      <w:r>
        <w:t xml:space="preserve"> called machine learning, where algorithms</w:t>
      </w:r>
    </w:p>
    <w:p>
      <w:r>
        <w:rPr>
          <w:b/>
        </w:rPr>
        <w:t xml:space="preserve">[06:05 - 06:10] </w:t>
      </w:r>
      <w:r>
        <w:t xml:space="preserve"> analyze massive amounts of data, text, conversations, anything</w:t>
      </w:r>
    </w:p>
    <w:p>
      <w:r>
        <w:rPr>
          <w:b/>
        </w:rPr>
        <w:t xml:space="preserve">[06:10 - 06:13] </w:t>
      </w:r>
      <w:r>
        <w:t xml:space="preserve"> really, to learn patterns, recognize different ways</w:t>
      </w:r>
    </w:p>
    <w:p>
      <w:r>
        <w:rPr>
          <w:b/>
        </w:rPr>
        <w:t xml:space="preserve">[06:13 - 06:17] </w:t>
      </w:r>
      <w:r>
        <w:t xml:space="preserve"> of expressing emotions, and eventually be</w:t>
      </w:r>
    </w:p>
    <w:p>
      <w:r>
        <w:rPr>
          <w:b/>
        </w:rPr>
        <w:t xml:space="preserve">[06:17 - 06:21] </w:t>
      </w:r>
      <w:r>
        <w:t xml:space="preserve"> able to respond in a way that feels human.</w:t>
      </w:r>
    </w:p>
    <w:p>
      <w:r>
        <w:rPr>
          <w:b/>
        </w:rPr>
        <w:t xml:space="preserve">[06:21 - 06:23] </w:t>
      </w:r>
      <w:r>
        <w:t xml:space="preserve"> So the more they learn, the better</w:t>
      </w:r>
    </w:p>
    <w:p>
      <w:r>
        <w:rPr>
          <w:b/>
        </w:rPr>
        <w:t xml:space="preserve">[06:23 - 06:26] </w:t>
      </w:r>
      <w:r>
        <w:t xml:space="preserve"> they get at understanding the complexities of human emotion</w:t>
      </w:r>
    </w:p>
    <w:p>
      <w:r>
        <w:rPr>
          <w:b/>
        </w:rPr>
        <w:t xml:space="preserve">[06:26 - 06:28] </w:t>
      </w:r>
      <w:r>
        <w:t xml:space="preserve"> and communication.</w:t>
      </w:r>
    </w:p>
    <w:p>
      <w:r>
        <w:rPr>
          <w:b/>
        </w:rPr>
        <w:t xml:space="preserve">[06:28 - 06:28] </w:t>
      </w:r>
      <w:r>
        <w:t xml:space="preserve"> Right.</w:t>
      </w:r>
    </w:p>
    <w:p>
      <w:r>
        <w:rPr>
          <w:b/>
        </w:rPr>
        <w:t xml:space="preserve">[06:28 - 06:32] </w:t>
      </w:r>
      <w:r>
        <w:t xml:space="preserve"> And that's why research in this area is so, so important.</w:t>
      </w:r>
    </w:p>
    <w:p>
      <w:r>
        <w:rPr>
          <w:b/>
        </w:rPr>
        <w:t xml:space="preserve">[06:32 - 06:35] </w:t>
      </w:r>
      <w:r>
        <w:t xml:space="preserve"> One study, the Marvin Chatbot study, really stood out.</w:t>
      </w:r>
    </w:p>
    <w:p>
      <w:r>
        <w:rPr>
          <w:b/>
        </w:rPr>
        <w:t xml:space="preserve">[06:35 - 06:40] </w:t>
      </w:r>
      <w:r>
        <w:t xml:space="preserve"> Marvin is a mental health chatbot that's</w:t>
      </w:r>
    </w:p>
    <w:p>
      <w:r>
        <w:rPr>
          <w:b/>
        </w:rPr>
        <w:t xml:space="preserve">[06:40 - 06:43] </w:t>
      </w:r>
      <w:r>
        <w:t xml:space="preserve"> being rigorously developed and tested to provide</w:t>
      </w:r>
    </w:p>
    <w:p>
      <w:r>
        <w:rPr>
          <w:b/>
        </w:rPr>
        <w:t xml:space="preserve">[06:43 - 06:46] </w:t>
      </w:r>
      <w:r>
        <w:t xml:space="preserve"> safe and effective support.</w:t>
      </w:r>
    </w:p>
    <w:p>
      <w:r>
        <w:rPr>
          <w:b/>
        </w:rPr>
        <w:t xml:space="preserve">[06:46 - 06:47] </w:t>
      </w:r>
      <w:r>
        <w:t xml:space="preserve"> Wow.</w:t>
      </w:r>
    </w:p>
    <w:p>
      <w:r>
        <w:rPr>
          <w:b/>
        </w:rPr>
        <w:t xml:space="preserve">[06:47 - 06:50] </w:t>
      </w:r>
      <w:r>
        <w:t xml:space="preserve"> And it uses what they call hybrid conversation management</w:t>
      </w:r>
    </w:p>
    <w:p>
      <w:r>
        <w:rPr>
          <w:b/>
        </w:rPr>
        <w:t xml:space="preserve">[06:50 - 06:55] </w:t>
      </w:r>
      <w:r>
        <w:t xml:space="preserve"> system, which basically means it combines two powerful strategies.</w:t>
      </w:r>
    </w:p>
    <w:p>
      <w:r>
        <w:rPr>
          <w:b/>
        </w:rPr>
        <w:t xml:space="preserve">[06:55 - 07:01] </w:t>
      </w:r>
      <w:r>
        <w:t xml:space="preserve"> On the one hand, it can tap into its memory of past conversations</w:t>
      </w:r>
    </w:p>
    <w:p>
      <w:r>
        <w:rPr>
          <w:b/>
        </w:rPr>
        <w:t xml:space="preserve">[07:01 - 07:04] </w:t>
      </w:r>
      <w:r>
        <w:t xml:space="preserve"> and use information you've already shared.</w:t>
      </w:r>
    </w:p>
    <w:p>
      <w:r>
        <w:rPr>
          <w:b/>
        </w:rPr>
        <w:t xml:space="preserve">[07:04 - 07:04] </w:t>
      </w:r>
      <w:r>
        <w:t xml:space="preserve"> OK.</w:t>
      </w:r>
    </w:p>
    <w:p>
      <w:r>
        <w:rPr>
          <w:b/>
        </w:rPr>
        <w:t xml:space="preserve">[07:04 - 07:08] </w:t>
      </w:r>
      <w:r>
        <w:t xml:space="preserve"> So if you tell it you're feeling anxious about a work deadline,</w:t>
      </w:r>
    </w:p>
    <w:p>
      <w:r>
        <w:rPr>
          <w:b/>
        </w:rPr>
        <w:t xml:space="preserve">[07:08 - 07:11] </w:t>
      </w:r>
      <w:r>
        <w:t xml:space="preserve"> it might recall that you mentioned</w:t>
      </w:r>
    </w:p>
    <w:p>
      <w:r>
        <w:rPr>
          <w:b/>
        </w:rPr>
        <w:t xml:space="preserve">[07:11 - 07:14] </w:t>
      </w:r>
      <w:r>
        <w:t xml:space="preserve"> struggling with similar anxieties in the past,</w:t>
      </w:r>
    </w:p>
    <w:p>
      <w:r>
        <w:rPr>
          <w:b/>
        </w:rPr>
        <w:t xml:space="preserve">[07:14 - 07:19] </w:t>
      </w:r>
      <w:r>
        <w:t xml:space="preserve"> and offer advice based on what worked for you before.</w:t>
      </w:r>
    </w:p>
    <w:p>
      <w:r>
        <w:rPr>
          <w:b/>
        </w:rPr>
        <w:t xml:space="preserve">[07:19 - 07:21] </w:t>
      </w:r>
      <w:r>
        <w:t xml:space="preserve"> So it's learning from your individual experiences,</w:t>
      </w:r>
    </w:p>
    <w:p>
      <w:r>
        <w:rPr>
          <w:b/>
        </w:rPr>
        <w:t xml:space="preserve">[07:21 - 07:24] </w:t>
      </w:r>
      <w:r>
        <w:t xml:space="preserve"> not just relying on generic advice.</w:t>
      </w:r>
    </w:p>
    <w:p>
      <w:r>
        <w:rPr>
          <w:b/>
        </w:rPr>
        <w:t xml:space="preserve">[07:24 - 07:25] </w:t>
      </w:r>
      <w:r>
        <w:t xml:space="preserve"> Yes.</w:t>
      </w:r>
    </w:p>
    <w:p>
      <w:r>
        <w:rPr>
          <w:b/>
        </w:rPr>
        <w:t xml:space="preserve">[07:25 - 07:29] </w:t>
      </w:r>
      <w:r>
        <w:t xml:space="preserve"> But it also has built-in rules and guidelines</w:t>
      </w:r>
    </w:p>
    <w:p>
      <w:r>
        <w:rPr>
          <w:b/>
        </w:rPr>
        <w:t xml:space="preserve">[07:29 - 07:33] </w:t>
      </w:r>
      <w:r>
        <w:t xml:space="preserve"> to ensure safety and accuracy.</w:t>
      </w:r>
    </w:p>
    <w:p>
      <w:r>
        <w:rPr>
          <w:b/>
        </w:rPr>
        <w:t xml:space="preserve">[07:33 - 07:35] </w:t>
      </w:r>
      <w:r>
        <w:t xml:space="preserve"> So it's not just mimicking your past conversations.</w:t>
      </w:r>
    </w:p>
    <w:p>
      <w:r>
        <w:rPr>
          <w:b/>
        </w:rPr>
        <w:t xml:space="preserve">[07:35 - 07:40] </w:t>
      </w:r>
      <w:r>
        <w:t xml:space="preserve"> It's using its knowledge base to make sure its responses</w:t>
      </w:r>
    </w:p>
    <w:p>
      <w:r>
        <w:rPr>
          <w:b/>
        </w:rPr>
        <w:t xml:space="preserve">[07:40 - 07:43] </w:t>
      </w:r>
      <w:r>
        <w:t xml:space="preserve"> are appropriate and helpful.</w:t>
      </w:r>
    </w:p>
    <w:p>
      <w:r>
        <w:rPr>
          <w:b/>
        </w:rPr>
        <w:t xml:space="preserve">[07:43 - 07:47] </w:t>
      </w:r>
      <w:r>
        <w:t xml:space="preserve"> This combination makes it a really promising tool</w:t>
      </w:r>
    </w:p>
    <w:p>
      <w:r>
        <w:rPr>
          <w:b/>
        </w:rPr>
        <w:t xml:space="preserve">[07:47 - 07:52] </w:t>
      </w:r>
      <w:r>
        <w:t xml:space="preserve"> for personalized mental health support.</w:t>
      </w:r>
    </w:p>
    <w:p>
      <w:r>
        <w:rPr>
          <w:b/>
        </w:rPr>
        <w:t xml:space="preserve">[07:52 - 07:52] </w:t>
      </w:r>
      <w:r>
        <w:t xml:space="preserve"> That's incredible.</w:t>
      </w:r>
    </w:p>
    <w:p>
      <w:r>
        <w:rPr>
          <w:b/>
        </w:rPr>
        <w:t xml:space="preserve">[07:52 - 07:56] </w:t>
      </w:r>
      <w:r>
        <w:t xml:space="preserve"> It's like having a therapist who knows you inside and out,</w:t>
      </w:r>
    </w:p>
    <w:p>
      <w:r>
        <w:rPr>
          <w:b/>
        </w:rPr>
        <w:t xml:space="preserve">[07:56 - 08:01] </w:t>
      </w:r>
      <w:r>
        <w:t xml:space="preserve"> but also has access to a vast library of knowledge and resources.</w:t>
      </w:r>
    </w:p>
    <w:p>
      <w:r>
        <w:rPr>
          <w:b/>
        </w:rPr>
        <w:t xml:space="preserve">[08:01 - 08:01] </w:t>
      </w:r>
      <w:r>
        <w:t xml:space="preserve"> Exactly.</w:t>
      </w:r>
    </w:p>
    <w:p>
      <w:r>
        <w:rPr>
          <w:b/>
        </w:rPr>
        <w:t xml:space="preserve">[08:01 - 08:05] </w:t>
      </w:r>
      <w:r>
        <w:t xml:space="preserve"> And the more we understand these systems,</w:t>
      </w:r>
    </w:p>
    <w:p>
      <w:r>
        <w:rPr>
          <w:b/>
        </w:rPr>
        <w:t xml:space="preserve">[08:05 - 08:10] </w:t>
      </w:r>
      <w:r>
        <w:t xml:space="preserve"> the better we can design them to meet the diverse needs of people</w:t>
      </w:r>
    </w:p>
    <w:p>
      <w:r>
        <w:rPr>
          <w:b/>
        </w:rPr>
        <w:t xml:space="preserve">[08:10 - 08:11] </w:t>
      </w:r>
      <w:r>
        <w:t xml:space="preserve"> seeking mental health support.</w:t>
      </w:r>
    </w:p>
    <w:p>
      <w:r>
        <w:rPr>
          <w:b/>
        </w:rPr>
        <w:t xml:space="preserve">[08:11 - 08:12] </w:t>
      </w:r>
      <w:r>
        <w:t xml:space="preserve"> Yeah.</w:t>
      </w:r>
    </w:p>
    <w:p>
      <w:r>
        <w:rPr>
          <w:b/>
        </w:rPr>
        <w:t xml:space="preserve">[08:12 - 08:15] </w:t>
      </w:r>
      <w:r>
        <w:t xml:space="preserve"> It really is amazing to think that we're</w:t>
      </w:r>
    </w:p>
    <w:p>
      <w:r>
        <w:rPr>
          <w:b/>
        </w:rPr>
        <w:t xml:space="preserve">[08:15 - 08:17] </w:t>
      </w:r>
      <w:r>
        <w:t xml:space="preserve"> on the verge of such personalized mental health care.</w:t>
      </w:r>
    </w:p>
    <w:p>
      <w:r>
        <w:rPr>
          <w:b/>
        </w:rPr>
        <w:t xml:space="preserve">[08:17 - 08:19] </w:t>
      </w:r>
      <w:r>
        <w:t xml:space="preserve"> But I'm curious, how do we actually</w:t>
      </w:r>
    </w:p>
    <w:p>
      <w:r>
        <w:rPr>
          <w:b/>
        </w:rPr>
        <w:t xml:space="preserve">[08:19 - 08:22] </w:t>
      </w:r>
      <w:r>
        <w:t xml:space="preserve"> know if people feel comfortable opening up</w:t>
      </w:r>
    </w:p>
    <w:p>
      <w:r>
        <w:rPr>
          <w:b/>
        </w:rPr>
        <w:t xml:space="preserve">[08:22 - 08:23] </w:t>
      </w:r>
      <w:r>
        <w:t xml:space="preserve"> to these AI companions?</w:t>
      </w:r>
    </w:p>
    <w:p>
      <w:r>
        <w:rPr>
          <w:b/>
        </w:rPr>
        <w:t xml:space="preserve">[08:23 - 08:27] </w:t>
      </w:r>
      <w:r>
        <w:t xml:space="preserve"> I mean, building that trust seems like a pretty crucial step.</w:t>
      </w:r>
    </w:p>
    <w:p>
      <w:r>
        <w:rPr>
          <w:b/>
        </w:rPr>
        <w:t xml:space="preserve">[08:27 - 08:28] </w:t>
      </w:r>
      <w:r>
        <w:t xml:space="preserve"> You're absolutely right.</w:t>
      </w:r>
    </w:p>
    <w:p>
      <w:r>
        <w:rPr>
          <w:b/>
        </w:rPr>
        <w:t xml:space="preserve">[08:28 - 08:30] </w:t>
      </w:r>
      <w:r>
        <w:t xml:space="preserve"> Trust is its paramount.</w:t>
      </w:r>
    </w:p>
    <w:p>
      <w:r>
        <w:rPr>
          <w:b/>
        </w:rPr>
        <w:t xml:space="preserve">[08:30 - 08:36] </w:t>
      </w:r>
      <w:r>
        <w:t xml:space="preserve"> It's not enough for these systems to just be clever or efficient.</w:t>
      </w:r>
    </w:p>
    <w:p>
      <w:r>
        <w:rPr>
          <w:b/>
        </w:rPr>
        <w:t xml:space="preserve">[08:36 - 08:38] </w:t>
      </w:r>
      <w:r>
        <w:t xml:space="preserve"> People need to feel safe and understood.</w:t>
      </w:r>
    </w:p>
    <w:p>
      <w:r>
        <w:rPr>
          <w:b/>
        </w:rPr>
        <w:t xml:space="preserve">[08:38 - 08:44] </w:t>
      </w:r>
      <w:r>
        <w:t xml:space="preserve"> And that's why researchers are developing specific metrics</w:t>
      </w:r>
    </w:p>
    <w:p>
      <w:r>
        <w:rPr>
          <w:b/>
        </w:rPr>
        <w:t xml:space="preserve">[08:44 - 08:49] </w:t>
      </w:r>
      <w:r>
        <w:t xml:space="preserve"> and tools to evaluate the trustworthiness of mental health</w:t>
      </w:r>
    </w:p>
    <w:p>
      <w:r>
        <w:rPr>
          <w:b/>
        </w:rPr>
        <w:t xml:space="preserve">[08:49 - 08:50] </w:t>
      </w:r>
      <w:r>
        <w:t xml:space="preserve"> chatbots.</w:t>
      </w:r>
    </w:p>
    <w:p>
      <w:r>
        <w:rPr>
          <w:b/>
        </w:rPr>
        <w:t xml:space="preserve">[08:50 - 08:51] </w:t>
      </w:r>
      <w:r>
        <w:t xml:space="preserve"> Metrics, again.</w:t>
      </w:r>
    </w:p>
    <w:p>
      <w:r>
        <w:rPr>
          <w:b/>
        </w:rPr>
        <w:t xml:space="preserve">[08:51 - 08:53] </w:t>
      </w:r>
      <w:r>
        <w:t xml:space="preserve"> I love a good metric.</w:t>
      </w:r>
    </w:p>
    <w:p>
      <w:r>
        <w:rPr>
          <w:b/>
        </w:rPr>
        <w:t xml:space="preserve">[08:53 - 08:56] </w:t>
      </w:r>
      <w:r>
        <w:t xml:space="preserve"> What are we measuring here when it comes to trust?</w:t>
      </w:r>
    </w:p>
    <w:p>
      <w:r>
        <w:rPr>
          <w:b/>
        </w:rPr>
        <w:t xml:space="preserve">[08:56 - 08:59] </w:t>
      </w:r>
      <w:r>
        <w:t xml:space="preserve"> Well, remember those terms?</w:t>
      </w:r>
    </w:p>
    <w:p>
      <w:r>
        <w:rPr>
          <w:b/>
        </w:rPr>
        <w:t xml:space="preserve">[08:59 - 09:01] </w:t>
      </w:r>
      <w:r>
        <w:t xml:space="preserve"> Groundedness and up-to-dateness, we talked about.</w:t>
      </w:r>
    </w:p>
    <w:p>
      <w:r>
        <w:rPr>
          <w:b/>
        </w:rPr>
        <w:t xml:space="preserve">[09:01 - 09:04] </w:t>
      </w:r>
      <w:r>
        <w:t xml:space="preserve"> Those are essential for building trust.</w:t>
      </w:r>
    </w:p>
    <w:p>
      <w:r>
        <w:rPr>
          <w:b/>
        </w:rPr>
        <w:t xml:space="preserve">[09:04 - 09:07] </w:t>
      </w:r>
      <w:r>
        <w:t xml:space="preserve"> Groundedness means that the chatbots' responses</w:t>
      </w:r>
    </w:p>
    <w:p>
      <w:r>
        <w:rPr>
          <w:b/>
        </w:rPr>
        <w:t xml:space="preserve">[09:07 - 09:10] </w:t>
      </w:r>
      <w:r>
        <w:t xml:space="preserve"> are rooted in factual information.</w:t>
      </w:r>
    </w:p>
    <w:p>
      <w:r>
        <w:rPr>
          <w:b/>
        </w:rPr>
        <w:t xml:space="preserve">[09:10 - 09:14] </w:t>
      </w:r>
      <w:r>
        <w:t xml:space="preserve"> It's not just making things up or offering unfounded advice.</w:t>
      </w:r>
    </w:p>
    <w:p>
      <w:r>
        <w:rPr>
          <w:b/>
        </w:rPr>
        <w:t xml:space="preserve">[09:14 - 09:19] </w:t>
      </w:r>
      <w:r>
        <w:t xml:space="preserve"> So it's like fact-checking the bot, making sure it's not</w:t>
      </w:r>
    </w:p>
    <w:p>
      <w:r>
        <w:rPr>
          <w:b/>
        </w:rPr>
        <w:t xml:space="preserve">[09:19 - 09:21] </w:t>
      </w:r>
      <w:r>
        <w:t xml:space="preserve"> spreading misinformation.</w:t>
      </w:r>
    </w:p>
    <w:p>
      <w:r>
        <w:rPr>
          <w:b/>
        </w:rPr>
        <w:t xml:space="preserve">[09:21 - 09:21] </w:t>
      </w:r>
      <w:r>
        <w:t xml:space="preserve"> Exactly.</w:t>
      </w:r>
    </w:p>
    <w:p>
      <w:r>
        <w:rPr>
          <w:b/>
        </w:rPr>
        <w:t xml:space="preserve">[09:21 - 09:25] </w:t>
      </w:r>
      <w:r>
        <w:t xml:space="preserve"> And up-to-dateness ensures that the information it's providing</w:t>
      </w:r>
    </w:p>
    <w:p>
      <w:r>
        <w:rPr>
          <w:b/>
        </w:rPr>
        <w:t xml:space="preserve">[09:25 - 09:28] </w:t>
      </w:r>
      <w:r>
        <w:t xml:space="preserve"> is current and relevant.</w:t>
      </w:r>
    </w:p>
    <w:p>
      <w:r>
        <w:rPr>
          <w:b/>
        </w:rPr>
        <w:t xml:space="preserve">[09:28 - 09:33] </w:t>
      </w:r>
      <w:r>
        <w:t xml:space="preserve"> The last thing you're on is a chatbot offering</w:t>
      </w:r>
    </w:p>
    <w:p>
      <w:r>
        <w:rPr>
          <w:b/>
        </w:rPr>
        <w:t xml:space="preserve">[09:33 - 09:35] </w:t>
      </w:r>
      <w:r>
        <w:t xml:space="preserve"> outdated advice based on old research.</w:t>
      </w:r>
    </w:p>
    <w:p>
      <w:r>
        <w:rPr>
          <w:b/>
        </w:rPr>
        <w:t xml:space="preserve">[09:35 - 09:36] </w:t>
      </w:r>
      <w:r>
        <w:t xml:space="preserve"> Makes sense.</w:t>
      </w:r>
    </w:p>
    <w:p>
      <w:r>
        <w:rPr>
          <w:b/>
        </w:rPr>
        <w:t xml:space="preserve">[09:36 - 09:38] </w:t>
      </w:r>
      <w:r>
        <w:t xml:space="preserve"> What else are you looking at?</w:t>
      </w:r>
    </w:p>
    <w:p>
      <w:r>
        <w:rPr>
          <w:b/>
        </w:rPr>
        <w:t xml:space="preserve">[09:38 - 09:40] </w:t>
      </w:r>
      <w:r>
        <w:t xml:space="preserve"> Well, safety is a huge one.</w:t>
      </w:r>
    </w:p>
    <w:p>
      <w:r>
        <w:rPr>
          <w:b/>
        </w:rPr>
        <w:t xml:space="preserve">[09:40 - 09:44] </w:t>
      </w:r>
      <w:r>
        <w:t xml:space="preserve"> The chatbot's responses shouldn't be harmful</w:t>
      </w:r>
    </w:p>
    <w:p>
      <w:r>
        <w:rPr>
          <w:b/>
        </w:rPr>
        <w:t xml:space="preserve">[09:44 - 09:46] </w:t>
      </w:r>
      <w:r>
        <w:t xml:space="preserve"> to put the user at risk.</w:t>
      </w:r>
    </w:p>
    <w:p>
      <w:r>
        <w:rPr>
          <w:b/>
        </w:rPr>
        <w:t xml:space="preserve">[09:46 - 09:50] </w:t>
      </w:r>
      <w:r>
        <w:t xml:space="preserve"> We also need to assess reliability,</w:t>
      </w:r>
    </w:p>
    <w:p>
      <w:r>
        <w:rPr>
          <w:b/>
        </w:rPr>
        <w:t xml:space="preserve">[09:50 - 09:54] </w:t>
      </w:r>
      <w:r>
        <w:t xml:space="preserve"> making sure the chatbot is consistent in its responses</w:t>
      </w:r>
    </w:p>
    <w:p>
      <w:r>
        <w:rPr>
          <w:b/>
        </w:rPr>
        <w:t xml:space="preserve">[09:54 - 09:56] </w:t>
      </w:r>
      <w:r>
        <w:t xml:space="preserve"> and doesn't suddenly switch gears</w:t>
      </w:r>
    </w:p>
    <w:p>
      <w:r>
        <w:rPr>
          <w:b/>
        </w:rPr>
        <w:t xml:space="preserve">[09:56 - 09:58] </w:t>
      </w:r>
      <w:r>
        <w:t xml:space="preserve"> or offer conflicting information.</w:t>
      </w:r>
    </w:p>
    <w:p>
      <w:r>
        <w:rPr>
          <w:b/>
        </w:rPr>
        <w:t xml:space="preserve">[09:58 - 10:01] </w:t>
      </w:r>
      <w:r>
        <w:t xml:space="preserve"> OK, so it needs to be a steady and reliable presence,</w:t>
      </w:r>
    </w:p>
    <w:p>
      <w:r>
        <w:rPr>
          <w:b/>
        </w:rPr>
        <w:t xml:space="preserve">[10:01 - 10:03] </w:t>
      </w:r>
      <w:r>
        <w:t xml:space="preserve"> like a good therapist.</w:t>
      </w:r>
    </w:p>
    <w:p>
      <w:r>
        <w:rPr>
          <w:b/>
        </w:rPr>
        <w:t xml:space="preserve">[10:03 - 10:07] </w:t>
      </w:r>
      <w:r>
        <w:t xml:space="preserve"> But how do we actually measure these qualities?</w:t>
      </w:r>
    </w:p>
    <w:p>
      <w:r>
        <w:rPr>
          <w:b/>
        </w:rPr>
        <w:t xml:space="preserve">[10:07 - 10:10] </w:t>
      </w:r>
      <w:r>
        <w:t xml:space="preserve"> Do we just ask people, do you trust the chatbot?</w:t>
      </w:r>
    </w:p>
    <w:p>
      <w:r>
        <w:rPr>
          <w:b/>
        </w:rPr>
        <w:t xml:space="preserve">[10:10 - 10:12] </w:t>
      </w:r>
      <w:r>
        <w:t xml:space="preserve"> Well, that's part of it.</w:t>
      </w:r>
    </w:p>
    <w:p>
      <w:r>
        <w:rPr>
          <w:b/>
        </w:rPr>
        <w:t xml:space="preserve">[10:12 - 10:13] </w:t>
      </w:r>
      <w:r>
        <w:t xml:space="preserve"> But it goes deeper.</w:t>
      </w:r>
    </w:p>
    <w:p>
      <w:r>
        <w:rPr>
          <w:b/>
        </w:rPr>
        <w:t xml:space="preserve">[10:13 - 10:16] </w:t>
      </w:r>
      <w:r>
        <w:t xml:space="preserve"> Researchers are using some really cool techniques</w:t>
      </w:r>
    </w:p>
    <w:p>
      <w:r>
        <w:rPr>
          <w:b/>
        </w:rPr>
        <w:t xml:space="preserve">[10:16 - 10:19] </w:t>
      </w:r>
      <w:r>
        <w:t xml:space="preserve"> to analyze chatbot responses.</w:t>
      </w:r>
    </w:p>
    <w:p>
      <w:r>
        <w:rPr>
          <w:b/>
        </w:rPr>
        <w:t xml:space="preserve">[10:19 - 10:24] </w:t>
      </w:r>
      <w:r>
        <w:t xml:space="preserve"> They're looking for patterns and potential red flags.</w:t>
      </w:r>
    </w:p>
    <w:p>
      <w:r>
        <w:rPr>
          <w:b/>
        </w:rPr>
        <w:t xml:space="preserve">[10:24 - 10:27] </w:t>
      </w:r>
      <w:r>
        <w:t xml:space="preserve"> They're even using other AI models.</w:t>
      </w:r>
    </w:p>
    <w:p>
      <w:r>
        <w:rPr>
          <w:b/>
        </w:rPr>
        <w:t xml:space="preserve">[10:27 - 10:33] </w:t>
      </w:r>
      <w:r>
        <w:t xml:space="preserve"> These powerful systems called large language models or LLMs</w:t>
      </w:r>
    </w:p>
    <w:p>
      <w:r>
        <w:rPr>
          <w:b/>
        </w:rPr>
        <w:t xml:space="preserve">[10:33 - 10:37] </w:t>
      </w:r>
      <w:r>
        <w:t xml:space="preserve"> to evaluate the chatbot's performance.</w:t>
      </w:r>
    </w:p>
    <w:p>
      <w:r>
        <w:rPr>
          <w:b/>
        </w:rPr>
        <w:t xml:space="preserve">[10:37 - 10:38] </w:t>
      </w:r>
      <w:r>
        <w:t xml:space="preserve"> Whoa, hold on.</w:t>
      </w:r>
    </w:p>
    <w:p>
      <w:r>
        <w:rPr>
          <w:b/>
        </w:rPr>
        <w:t xml:space="preserve">[10:38 - 10:40] </w:t>
      </w:r>
      <w:r>
        <w:t xml:space="preserve"> AI, AI evaluating AI?</w:t>
      </w:r>
    </w:p>
    <w:p>
      <w:r>
        <w:rPr>
          <w:b/>
        </w:rPr>
        <w:t xml:space="preserve">[10:40 - 10:41] </w:t>
      </w:r>
      <w:r>
        <w:t xml:space="preserve"> It is.</w:t>
      </w:r>
    </w:p>
    <w:p>
      <w:r>
        <w:rPr>
          <w:b/>
        </w:rPr>
        <w:t xml:space="preserve">[10:41 - 10:42] </w:t>
      </w:r>
      <w:r>
        <w:t xml:space="preserve"> That's next level.</w:t>
      </w:r>
    </w:p>
    <w:p>
      <w:r>
        <w:rPr>
          <w:b/>
        </w:rPr>
        <w:t xml:space="preserve">[10:42 - 10:48] </w:t>
      </w:r>
      <w:r>
        <w:t xml:space="preserve"> Think of these LLMs as the brainiacs of the AI world.</w:t>
      </w:r>
    </w:p>
    <w:p>
      <w:r>
        <w:rPr>
          <w:b/>
        </w:rPr>
        <w:t xml:space="preserve">[10:48 - 10:52] </w:t>
      </w:r>
      <w:r>
        <w:t xml:space="preserve"> They're trained on such massive amounts of data.</w:t>
      </w:r>
    </w:p>
    <w:p>
      <w:r>
        <w:rPr>
          <w:b/>
        </w:rPr>
        <w:t xml:space="preserve">[10:52 - 10:56] </w:t>
      </w:r>
      <w:r>
        <w:t xml:space="preserve"> They can perform a crazy range of tasks</w:t>
      </w:r>
    </w:p>
    <w:p>
      <w:r>
        <w:rPr>
          <w:b/>
        </w:rPr>
        <w:t xml:space="preserve">[10:56 - 10:59] </w:t>
      </w:r>
      <w:r>
        <w:t xml:space="preserve"> from writing poems to generating code.</w:t>
      </w:r>
    </w:p>
    <w:p>
      <w:r>
        <w:rPr>
          <w:b/>
        </w:rPr>
        <w:t xml:space="preserve">[10:59 - 11:06] </w:t>
      </w:r>
      <w:r>
        <w:t xml:space="preserve"> And yes, they can also analyze the behavior of other AI systems.</w:t>
      </w:r>
    </w:p>
    <w:p>
      <w:r>
        <w:rPr>
          <w:b/>
        </w:rPr>
        <w:t xml:space="preserve">[11:06 - 11:07] </w:t>
      </w:r>
      <w:r>
        <w:t xml:space="preserve"> That's mind-blowing.</w:t>
      </w:r>
    </w:p>
    <w:p>
      <w:r>
        <w:rPr>
          <w:b/>
        </w:rPr>
        <w:t xml:space="preserve">[11:07 - 11:10] </w:t>
      </w:r>
      <w:r>
        <w:t xml:space="preserve"> So are we basically setting up a digital sparring</w:t>
      </w:r>
    </w:p>
    <w:p>
      <w:r>
        <w:rPr>
          <w:b/>
        </w:rPr>
        <w:t xml:space="preserve">[11:10 - 11:12] </w:t>
      </w:r>
      <w:r>
        <w:t xml:space="preserve"> match between these AI's?</w:t>
      </w:r>
    </w:p>
    <w:p>
      <w:r>
        <w:rPr>
          <w:b/>
        </w:rPr>
        <w:t xml:space="preserve">[11:12 - 11:14] </w:t>
      </w:r>
      <w:r>
        <w:t xml:space="preserve"> It's not quite a sparring match.</w:t>
      </w:r>
    </w:p>
    <w:p>
      <w:r>
        <w:rPr>
          <w:b/>
        </w:rPr>
        <w:t xml:space="preserve">[11:14 - 11:17] </w:t>
      </w:r>
      <w:r>
        <w:t xml:space="preserve"> But it's definitely about setting a high bar.</w:t>
      </w:r>
    </w:p>
    <w:p>
      <w:r>
        <w:rPr>
          <w:b/>
        </w:rPr>
        <w:t xml:space="preserve">[11:17 - 11:22] </w:t>
      </w:r>
      <w:r>
        <w:t xml:space="preserve"> We can use these LLMs as a benchmark,</w:t>
      </w:r>
    </w:p>
    <w:p>
      <w:r>
        <w:rPr>
          <w:b/>
        </w:rPr>
        <w:t xml:space="preserve">[11:22 - 11:28] </w:t>
      </w:r>
      <w:r>
        <w:t xml:space="preserve"> comparing the chatbot's responses to those generated by the LLM.</w:t>
      </w:r>
    </w:p>
    <w:p>
      <w:r>
        <w:rPr>
          <w:b/>
        </w:rPr>
        <w:t xml:space="preserve">[11:28 - 11:30] </w:t>
      </w:r>
      <w:r>
        <w:t xml:space="preserve"> It's like having a gold standard.</w:t>
      </w:r>
    </w:p>
    <w:p>
      <w:r>
        <w:rPr>
          <w:b/>
        </w:rPr>
        <w:t xml:space="preserve">[11:30 - 11:36] </w:t>
      </w:r>
      <w:r>
        <w:t xml:space="preserve"> So it's like the chatbot is auditioning for the AI Olympics</w:t>
      </w:r>
    </w:p>
    <w:p>
      <w:r>
        <w:rPr>
          <w:b/>
        </w:rPr>
        <w:t xml:space="preserve">[11:36 - 11:39] </w:t>
      </w:r>
      <w:r>
        <w:t xml:space="preserve"> with the LLM as the judge.</w:t>
      </w:r>
    </w:p>
    <w:p>
      <w:r>
        <w:rPr>
          <w:b/>
        </w:rPr>
        <w:t xml:space="preserve">[11:39 - 11:40] </w:t>
      </w:r>
      <w:r>
        <w:t xml:space="preserve"> I love that analogy.</w:t>
      </w:r>
    </w:p>
    <w:p>
      <w:r>
        <w:rPr>
          <w:b/>
        </w:rPr>
        <w:t xml:space="preserve">[11:40 - 11:44] </w:t>
      </w:r>
      <w:r>
        <w:t xml:space="preserve"> But it's not just about comparison.</w:t>
      </w:r>
    </w:p>
    <w:p>
      <w:r>
        <w:rPr>
          <w:b/>
        </w:rPr>
        <w:t xml:space="preserve">[11:44 - 11:49] </w:t>
      </w:r>
      <w:r>
        <w:t xml:space="preserve"> LLMs can also be used to create specific evaluation tools.</w:t>
      </w:r>
    </w:p>
    <w:p>
      <w:r>
        <w:rPr>
          <w:b/>
        </w:rPr>
        <w:t xml:space="preserve">[11:49 - 11:55] </w:t>
      </w:r>
      <w:r>
        <w:t xml:space="preserve"> For example, we can train an LLM to identify toxic language</w:t>
      </w:r>
    </w:p>
    <w:p>
      <w:r>
        <w:rPr>
          <w:b/>
        </w:rPr>
        <w:t xml:space="preserve">[11:55 - 11:57] </w:t>
      </w:r>
      <w:r>
        <w:t xml:space="preserve"> or bias statements.</w:t>
      </w:r>
    </w:p>
    <w:p>
      <w:r>
        <w:rPr>
          <w:b/>
        </w:rPr>
        <w:t xml:space="preserve">[11:57 - 12:00] </w:t>
      </w:r>
      <w:r>
        <w:t xml:space="preserve"> And then we can run the chatbot's responses</w:t>
      </w:r>
    </w:p>
    <w:p>
      <w:r>
        <w:rPr>
          <w:b/>
        </w:rPr>
        <w:t xml:space="preserve">[12:00 - 12:04] </w:t>
      </w:r>
      <w:r>
        <w:t xml:space="preserve"> through this tool to see if there are any red flags.</w:t>
      </w:r>
    </w:p>
    <w:p>
      <w:r>
        <w:rPr>
          <w:b/>
        </w:rPr>
        <w:t xml:space="preserve">[12:04 - 12:07] </w:t>
      </w:r>
      <w:r>
        <w:t xml:space="preserve"> It's like having an AI watchdog.</w:t>
      </w:r>
    </w:p>
    <w:p>
      <w:r>
        <w:rPr>
          <w:b/>
        </w:rPr>
        <w:t xml:space="preserve">[12:07 - 12:10] </w:t>
      </w:r>
      <w:r>
        <w:t xml:space="preserve"> Making sure that the chatbot is playing by the rules.</w:t>
      </w:r>
    </w:p>
    <w:p>
      <w:r>
        <w:rPr>
          <w:b/>
        </w:rPr>
        <w:t xml:space="preserve">[12:10 - 12:12] </w:t>
      </w:r>
      <w:r>
        <w:t xml:space="preserve"> Exactly.</w:t>
      </w:r>
    </w:p>
    <w:p>
      <w:r>
        <w:rPr>
          <w:b/>
        </w:rPr>
        <w:t xml:space="preserve">[12:12 - 12:14] </w:t>
      </w:r>
      <w:r>
        <w:t xml:space="preserve"> It has an extra layer of scrutiny and helps</w:t>
      </w:r>
    </w:p>
    <w:p>
      <w:r>
        <w:rPr>
          <w:b/>
        </w:rPr>
        <w:t xml:space="preserve">[12:14 - 12:19] </w:t>
      </w:r>
      <w:r>
        <w:t xml:space="preserve"> us ensure that the chatbot is providing safe</w:t>
      </w:r>
    </w:p>
    <w:p>
      <w:r>
        <w:rPr>
          <w:b/>
        </w:rPr>
        <w:t xml:space="preserve">[12:20 - 12:22] </w:t>
      </w:r>
      <w:r>
        <w:t xml:space="preserve"> and responsible support.</w:t>
      </w:r>
    </w:p>
    <w:p>
      <w:r>
        <w:rPr>
          <w:b/>
        </w:rPr>
        <w:t xml:space="preserve">[12:22 - 12:25] </w:t>
      </w:r>
      <w:r>
        <w:t xml:space="preserve"> But it's not just about the tech itself.</w:t>
      </w:r>
    </w:p>
    <w:p>
      <w:r>
        <w:rPr>
          <w:b/>
        </w:rPr>
        <w:t xml:space="preserve">[12:25 - 12:28] </w:t>
      </w:r>
      <w:r>
        <w:t xml:space="preserve"> It's also about how it's used.</w:t>
      </w:r>
    </w:p>
    <w:p>
      <w:r>
        <w:rPr>
          <w:b/>
        </w:rPr>
        <w:t xml:space="preserve">[12:28 - 12:32] </w:t>
      </w:r>
      <w:r>
        <w:t xml:space="preserve"> One study that really impressed me</w:t>
      </w:r>
    </w:p>
    <w:p>
      <w:r>
        <w:rPr>
          <w:b/>
        </w:rPr>
        <w:t xml:space="preserve">[12:32 - 12:35] </w:t>
      </w:r>
      <w:r>
        <w:t xml:space="preserve"> was the effectiveness of chatbots for ASD study.</w:t>
      </w:r>
    </w:p>
    <w:p>
      <w:r>
        <w:rPr>
          <w:b/>
        </w:rPr>
        <w:t xml:space="preserve">[12:35 - 12:35] </w:t>
      </w:r>
      <w:r>
        <w:t xml:space="preserve"> Oh, OK.</w:t>
      </w:r>
    </w:p>
    <w:p>
      <w:r>
        <w:rPr>
          <w:b/>
        </w:rPr>
        <w:t xml:space="preserve">[12:35 - 12:40] </w:t>
      </w:r>
      <w:r>
        <w:t xml:space="preserve"> It looked at how chatbots could be used to support individuals</w:t>
      </w:r>
    </w:p>
    <w:p>
      <w:r>
        <w:rPr>
          <w:b/>
        </w:rPr>
        <w:t xml:space="preserve">[12:40 - 12:42] </w:t>
      </w:r>
      <w:r>
        <w:t xml:space="preserve"> with autism spectrum disorder.</w:t>
      </w:r>
    </w:p>
    <w:p>
      <w:r>
        <w:rPr>
          <w:b/>
        </w:rPr>
        <w:t xml:space="preserve">[12:42 - 12:44] </w:t>
      </w:r>
      <w:r>
        <w:t xml:space="preserve"> That's such an important area to focus on.</w:t>
      </w:r>
    </w:p>
    <w:p>
      <w:r>
        <w:rPr>
          <w:b/>
        </w:rPr>
        <w:t xml:space="preserve">[12:44 - 12:46] </w:t>
      </w:r>
      <w:r>
        <w:t xml:space="preserve"> What did they find?</w:t>
      </w:r>
    </w:p>
    <w:p>
      <w:r>
        <w:rPr>
          <w:b/>
        </w:rPr>
        <w:t xml:space="preserve">[12:46 - 12:49] </w:t>
      </w:r>
      <w:r>
        <w:t xml:space="preserve"> The study found that chatbots have the potential</w:t>
      </w:r>
    </w:p>
    <w:p>
      <w:r>
        <w:rPr>
          <w:b/>
        </w:rPr>
        <w:t xml:space="preserve">[12:49 - 12:53] </w:t>
      </w:r>
      <w:r>
        <w:t xml:space="preserve"> to improve communication skills, reduce anxiety,</w:t>
      </w:r>
    </w:p>
    <w:p>
      <w:r>
        <w:rPr>
          <w:b/>
        </w:rPr>
        <w:t xml:space="preserve">[12:53 - 12:57] </w:t>
      </w:r>
      <w:r>
        <w:t xml:space="preserve"> even increase independence for individuals with ASD.</w:t>
      </w:r>
    </w:p>
    <w:p>
      <w:r>
        <w:rPr>
          <w:b/>
        </w:rPr>
        <w:t xml:space="preserve">[12:57 - 13:02] </w:t>
      </w:r>
      <w:r>
        <w:t xml:space="preserve"> And one really cool aspect was how they incorporated</w:t>
      </w:r>
    </w:p>
    <w:p>
      <w:r>
        <w:rPr>
          <w:b/>
        </w:rPr>
        <w:t xml:space="preserve">[13:02 - 13:05] </w:t>
      </w:r>
      <w:r>
        <w:t xml:space="preserve"> visual aids and images into the chatbot interactions.</w:t>
      </w:r>
    </w:p>
    <w:p>
      <w:r>
        <w:rPr>
          <w:b/>
        </w:rPr>
        <w:t xml:space="preserve">[13:05 - 13:07] </w:t>
      </w:r>
      <w:r>
        <w:t xml:space="preserve"> Oh, that makes so much sense.</w:t>
      </w:r>
    </w:p>
    <w:p>
      <w:r>
        <w:rPr>
          <w:b/>
        </w:rPr>
        <w:t xml:space="preserve">[13:07 - 13:09] </w:t>
      </w:r>
      <w:r>
        <w:t xml:space="preserve"> So it's not just text-based.</w:t>
      </w:r>
    </w:p>
    <w:p>
      <w:r>
        <w:rPr>
          <w:b/>
        </w:rPr>
        <w:t xml:space="preserve">[13:09 - 13:12] </w:t>
      </w:r>
      <w:r>
        <w:t xml:space="preserve"> It's tailored to how individuals with ASD best</w:t>
      </w:r>
    </w:p>
    <w:p>
      <w:r>
        <w:rPr>
          <w:b/>
        </w:rPr>
        <w:t xml:space="preserve">[13:12 - 13:14] </w:t>
      </w:r>
      <w:r>
        <w:t xml:space="preserve"> process information.</w:t>
      </w:r>
    </w:p>
    <w:p>
      <w:r>
        <w:rPr>
          <w:b/>
        </w:rPr>
        <w:t xml:space="preserve">[13:14 - 13:17] </w:t>
      </w:r>
      <w:r>
        <w:t xml:space="preserve"> They recognize that visual communication is often</w:t>
      </w:r>
    </w:p>
    <w:p>
      <w:r>
        <w:rPr>
          <w:b/>
        </w:rPr>
        <w:t xml:space="preserve">[13:17 - 13:21] </w:t>
      </w:r>
      <w:r>
        <w:t xml:space="preserve"> key for individuals with ASD.</w:t>
      </w:r>
    </w:p>
    <w:p>
      <w:r>
        <w:rPr>
          <w:b/>
        </w:rPr>
        <w:t xml:space="preserve">[13:21 - 13:26] </w:t>
      </w:r>
      <w:r>
        <w:t xml:space="preserve"> And so they designed the chatbot to be more</w:t>
      </w:r>
    </w:p>
    <w:p>
      <w:r>
        <w:rPr>
          <w:b/>
        </w:rPr>
        <w:t xml:space="preserve">[13:26 - 13:31] </w:t>
      </w:r>
      <w:r>
        <w:t xml:space="preserve"> engaging and effective for that specific population.</w:t>
      </w:r>
    </w:p>
    <w:p>
      <w:r>
        <w:rPr>
          <w:b/>
        </w:rPr>
        <w:t xml:space="preserve">[13:31 - 13:32] </w:t>
      </w:r>
      <w:r>
        <w:t xml:space="preserve"> That's amazing.</w:t>
      </w:r>
    </w:p>
    <w:p>
      <w:r>
        <w:rPr>
          <w:b/>
        </w:rPr>
        <w:t xml:space="preserve">[13:32 - 13:36] </w:t>
      </w:r>
      <w:r>
        <w:t xml:space="preserve"> It's like they're creating a whole new language of communication,</w:t>
      </w:r>
    </w:p>
    <w:p>
      <w:r>
        <w:rPr>
          <w:b/>
        </w:rPr>
        <w:t xml:space="preserve">[13:36 - 13:41] </w:t>
      </w:r>
      <w:r>
        <w:t xml:space="preserve"> bridging the gap between humans and AI.</w:t>
      </w:r>
    </w:p>
    <w:p>
      <w:r>
        <w:rPr>
          <w:b/>
        </w:rPr>
        <w:t xml:space="preserve">[13:41 - 13:43] </w:t>
      </w:r>
      <w:r>
        <w:t xml:space="preserve"> I love how you put that.</w:t>
      </w:r>
    </w:p>
    <w:p>
      <w:r>
        <w:rPr>
          <w:b/>
        </w:rPr>
        <w:t xml:space="preserve">[13:43 - 13:45] </w:t>
      </w:r>
      <w:r>
        <w:t xml:space="preserve"> And the study also highlighted the importance</w:t>
      </w:r>
    </w:p>
    <w:p>
      <w:r>
        <w:rPr>
          <w:b/>
        </w:rPr>
        <w:t xml:space="preserve">[13:45 - 13:49] </w:t>
      </w:r>
      <w:r>
        <w:t xml:space="preserve"> of collaboration, not just between the individual</w:t>
      </w:r>
    </w:p>
    <w:p>
      <w:r>
        <w:rPr>
          <w:b/>
        </w:rPr>
        <w:t xml:space="preserve">[13:49 - 13:53] </w:t>
      </w:r>
      <w:r>
        <w:t xml:space="preserve"> and the chatbot, but also with parents and caregivers.</w:t>
      </w:r>
    </w:p>
    <w:p>
      <w:r>
        <w:rPr>
          <w:b/>
        </w:rPr>
        <w:t xml:space="preserve">[13:53 - 13:58] </w:t>
      </w:r>
      <w:r>
        <w:t xml:space="preserve"> They were actually trained on how to use the chatbot</w:t>
      </w:r>
    </w:p>
    <w:p>
      <w:r>
        <w:rPr>
          <w:b/>
        </w:rPr>
        <w:t xml:space="preserve">[13:58 - 14:03] </w:t>
      </w:r>
      <w:r>
        <w:t xml:space="preserve"> and given tools to monitor their child's progress.</w:t>
      </w:r>
    </w:p>
    <w:p>
      <w:r>
        <w:rPr>
          <w:b/>
        </w:rPr>
        <w:t xml:space="preserve">[14:03 - 14:04] </w:t>
      </w:r>
      <w:r>
        <w:t xml:space="preserve"> That's so crucial.</w:t>
      </w:r>
    </w:p>
    <w:p>
      <w:r>
        <w:rPr>
          <w:b/>
        </w:rPr>
        <w:t xml:space="preserve">[14:04 - 14:07] </w:t>
      </w:r>
      <w:r>
        <w:t xml:space="preserve"> It's about creating a supportive ecosystem</w:t>
      </w:r>
    </w:p>
    <w:p>
      <w:r>
        <w:rPr>
          <w:b/>
        </w:rPr>
        <w:t xml:space="preserve">[14:07 - 14:09] </w:t>
      </w:r>
      <w:r>
        <w:t xml:space="preserve"> with everyone working together.</w:t>
      </w:r>
    </w:p>
    <w:p>
      <w:r>
        <w:rPr>
          <w:b/>
        </w:rPr>
        <w:t xml:space="preserve">[14:09 - 14:09] </w:t>
      </w:r>
      <w:r>
        <w:t xml:space="preserve"> Exactly.</w:t>
      </w:r>
    </w:p>
    <w:p>
      <w:r>
        <w:rPr>
          <w:b/>
        </w:rPr>
        <w:t xml:space="preserve">[14:10 - 14:13] </w:t>
      </w:r>
      <w:r>
        <w:t xml:space="preserve"> It's about finding ways for technology</w:t>
      </w:r>
    </w:p>
    <w:p>
      <w:r>
        <w:rPr>
          <w:b/>
        </w:rPr>
        <w:t xml:space="preserve">[14:13 - 14:16] </w:t>
      </w:r>
      <w:r>
        <w:t xml:space="preserve"> to enhance human connection, not replace it.</w:t>
      </w:r>
    </w:p>
    <w:p>
      <w:r>
        <w:rPr>
          <w:b/>
        </w:rPr>
        <w:t xml:space="preserve">[14:16 - 14:21] </w:t>
      </w:r>
      <w:r>
        <w:t xml:space="preserve"> And speaking of understanding how people communicate,</w:t>
      </w:r>
    </w:p>
    <w:p>
      <w:r>
        <w:rPr>
          <w:b/>
        </w:rPr>
        <w:t xml:space="preserve">[14:21 - 14:23] </w:t>
      </w:r>
      <w:r>
        <w:t xml:space="preserve"> one study really caught my eye.</w:t>
      </w:r>
    </w:p>
    <w:p>
      <w:r>
        <w:rPr>
          <w:b/>
        </w:rPr>
        <w:t xml:space="preserve">[14:23 - 14:29] </w:t>
      </w:r>
      <w:r>
        <w:t xml:space="preserve"> It talked about using AI to analyze language</w:t>
      </w:r>
    </w:p>
    <w:p>
      <w:r>
        <w:rPr>
          <w:b/>
        </w:rPr>
        <w:t xml:space="preserve">[14:29 - 14:32] </w:t>
      </w:r>
      <w:r>
        <w:t xml:space="preserve"> and potentially predict mental health issues.</w:t>
      </w:r>
    </w:p>
    <w:p>
      <w:r>
        <w:rPr>
          <w:b/>
        </w:rPr>
        <w:t xml:space="preserve">[14:32 - 14:34] </w:t>
      </w:r>
      <w:r>
        <w:t xml:space="preserve"> Seriously.</w:t>
      </w:r>
    </w:p>
    <w:p>
      <w:r>
        <w:rPr>
          <w:b/>
        </w:rPr>
        <w:t xml:space="preserve">[14:34 - 14:36] </w:t>
      </w:r>
      <w:r>
        <w:t xml:space="preserve"> You can tell if someone is struggling just</w:t>
      </w:r>
    </w:p>
    <w:p>
      <w:r>
        <w:rPr>
          <w:b/>
        </w:rPr>
        <w:t xml:space="preserve">[14:36 - 14:40] </w:t>
      </w:r>
      <w:r>
        <w:t xml:space="preserve"> from the way they're talking or writing.</w:t>
      </w:r>
    </w:p>
    <w:p>
      <w:r>
        <w:rPr>
          <w:b/>
        </w:rPr>
        <w:t xml:space="preserve">[14:40 - 14:42] </w:t>
      </w:r>
      <w:r>
        <w:t xml:space="preserve"> That's what the mental health stress prediction,</w:t>
      </w:r>
    </w:p>
    <w:p>
      <w:r>
        <w:rPr>
          <w:b/>
        </w:rPr>
        <w:t xml:space="preserve">[14:42 - 14:46] </w:t>
      </w:r>
      <w:r>
        <w:t xml:space="preserve"> using NLP techniques study, set out to explore.</w:t>
      </w:r>
    </w:p>
    <w:p>
      <w:r>
        <w:rPr>
          <w:b/>
        </w:rPr>
        <w:t xml:space="preserve">[14:46 - 14:51] </w:t>
      </w:r>
      <w:r>
        <w:t xml:space="preserve"> They used a bunch of NLP techniques to analyze text</w:t>
      </w:r>
    </w:p>
    <w:p>
      <w:r>
        <w:rPr>
          <w:b/>
        </w:rPr>
        <w:t xml:space="preserve">[14:51 - 14:55] </w:t>
      </w:r>
      <w:r>
        <w:t xml:space="preserve"> from things like social media posts, online forums, even</w:t>
      </w:r>
    </w:p>
    <w:p>
      <w:r>
        <w:rPr>
          <w:b/>
        </w:rPr>
        <w:t xml:space="preserve">[14:55 - 14:56] </w:t>
      </w:r>
      <w:r>
        <w:t xml:space="preserve"> text messages.</w:t>
      </w:r>
    </w:p>
    <w:p>
      <w:r>
        <w:rPr>
          <w:b/>
        </w:rPr>
        <w:t xml:space="preserve">[14:56 - 14:59] </w:t>
      </w:r>
      <w:r>
        <w:t xml:space="preserve"> Looking for patterns and cues that</w:t>
      </w:r>
    </w:p>
    <w:p>
      <w:r>
        <w:rPr>
          <w:b/>
        </w:rPr>
        <w:t xml:space="preserve">[14:59 - 15:02] </w:t>
      </w:r>
      <w:r>
        <w:t xml:space="preserve"> might indicate stress, anxiety, or depression.</w:t>
      </w:r>
    </w:p>
    <w:p>
      <w:r>
        <w:rPr>
          <w:b/>
        </w:rPr>
        <w:t xml:space="preserve">[15:02 - 15:03] </w:t>
      </w:r>
      <w:r>
        <w:t xml:space="preserve"> OK.</w:t>
      </w:r>
    </w:p>
    <w:p>
      <w:r>
        <w:rPr>
          <w:b/>
        </w:rPr>
        <w:t xml:space="preserve">[15:03 - 15:05] </w:t>
      </w:r>
      <w:r>
        <w:t xml:space="preserve"> So it's like reading between the lines, right?</w:t>
      </w:r>
    </w:p>
    <w:p>
      <w:r>
        <w:rPr>
          <w:b/>
        </w:rPr>
        <w:t xml:space="preserve">[15:05 - 15:08] </w:t>
      </w:r>
      <w:r>
        <w:t xml:space="preserve"> But with AI doing the heavy lifting?</w:t>
      </w:r>
    </w:p>
    <w:p>
      <w:r>
        <w:rPr>
          <w:b/>
        </w:rPr>
        <w:t xml:space="preserve">[15:08 - 15:09] </w:t>
      </w:r>
      <w:r>
        <w:t xml:space="preserve"> Exactly.</w:t>
      </w:r>
    </w:p>
    <w:p>
      <w:r>
        <w:rPr>
          <w:b/>
        </w:rPr>
        <w:t xml:space="preserve">[15:09 - 15:13] </w:t>
      </w:r>
      <w:r>
        <w:t xml:space="preserve"> They found that people experiencing stress</w:t>
      </w:r>
    </w:p>
    <w:p>
      <w:r>
        <w:rPr>
          <w:b/>
        </w:rPr>
        <w:t xml:space="preserve">[15:13 - 15:17] </w:t>
      </w:r>
      <w:r>
        <w:t xml:space="preserve"> or mental health issues often use language differently</w:t>
      </w:r>
    </w:p>
    <w:p>
      <w:r>
        <w:rPr>
          <w:b/>
        </w:rPr>
        <w:t xml:space="preserve">[15:17 - 15:20] </w:t>
      </w:r>
      <w:r>
        <w:t xml:space="preserve"> than those who aren't.</w:t>
      </w:r>
    </w:p>
    <w:p>
      <w:r>
        <w:rPr>
          <w:b/>
        </w:rPr>
        <w:t xml:space="preserve">[15:20 - 15:23] </w:t>
      </w:r>
      <w:r>
        <w:t xml:space="preserve"> It's not always obvious to the human eye,</w:t>
      </w:r>
    </w:p>
    <w:p>
      <w:r>
        <w:rPr>
          <w:b/>
        </w:rPr>
        <w:t xml:space="preserve">[15:23 - 15:28] </w:t>
      </w:r>
      <w:r>
        <w:t xml:space="preserve"> but these AI systems can pick up on subtle shifts in word</w:t>
      </w:r>
    </w:p>
    <w:p>
      <w:r>
        <w:rPr>
          <w:b/>
        </w:rPr>
        <w:t xml:space="preserve">[15:28 - 15:33] </w:t>
      </w:r>
      <w:r>
        <w:t xml:space="preserve"> choice, set in structure, even the use of emojis.</w:t>
      </w:r>
    </w:p>
    <w:p>
      <w:r>
        <w:rPr>
          <w:b/>
        </w:rPr>
        <w:t xml:space="preserve">[15:33 - 15:34] </w:t>
      </w:r>
      <w:r>
        <w:t xml:space="preserve"> Wow.</w:t>
      </w:r>
    </w:p>
    <w:p>
      <w:r>
        <w:rPr>
          <w:b/>
        </w:rPr>
        <w:t xml:space="preserve">[15:34 - 15:39] </w:t>
      </w:r>
      <w:r>
        <w:t xml:space="preserve"> There's a linguistic fingerprint that AI can detect.</w:t>
      </w:r>
    </w:p>
    <w:p>
      <w:r>
        <w:rPr>
          <w:b/>
        </w:rPr>
        <w:t xml:space="preserve">[15:39 - 15:40] </w:t>
      </w:r>
      <w:r>
        <w:t xml:space="preserve"> That's pretty mind-blowing.</w:t>
      </w:r>
    </w:p>
    <w:p>
      <w:r>
        <w:rPr>
          <w:b/>
        </w:rPr>
        <w:t xml:space="preserve">[15:40 - 15:41] </w:t>
      </w:r>
      <w:r>
        <w:t xml:space="preserve"> But what happens next?</w:t>
      </w:r>
    </w:p>
    <w:p>
      <w:r>
        <w:rPr>
          <w:b/>
        </w:rPr>
        <w:t xml:space="preserve">[15:41 - 15:45] </w:t>
      </w:r>
      <w:r>
        <w:t xml:space="preserve"> Like if AI flags these potential issues,</w:t>
      </w:r>
    </w:p>
    <w:p>
      <w:r>
        <w:rPr>
          <w:b/>
        </w:rPr>
        <w:t xml:space="preserve">[15:45 - 15:47] </w:t>
      </w:r>
      <w:r>
        <w:t xml:space="preserve"> what do we do with that information?</w:t>
      </w:r>
    </w:p>
    <w:p>
      <w:r>
        <w:rPr>
          <w:b/>
        </w:rPr>
        <w:t xml:space="preserve">[15:47 - 15:50] </w:t>
      </w:r>
      <w:r>
        <w:t xml:space="preserve"> That's where things get a little tricky,</w:t>
      </w:r>
    </w:p>
    <w:p>
      <w:r>
        <w:rPr>
          <w:b/>
        </w:rPr>
        <w:t xml:space="preserve">[15:50 - 15:53] </w:t>
      </w:r>
      <w:r>
        <w:t xml:space="preserve"> and we need to be incredibly, incredibly careful.</w:t>
      </w:r>
    </w:p>
    <w:p>
      <w:r>
        <w:rPr>
          <w:b/>
        </w:rPr>
        <w:t xml:space="preserve">[15:53 - 15:57] </w:t>
      </w:r>
      <w:r>
        <w:t xml:space="preserve"> The goal isn't to invade people's privacy</w:t>
      </w:r>
    </w:p>
    <w:p>
      <w:r>
        <w:rPr>
          <w:b/>
        </w:rPr>
        <w:t xml:space="preserve">[15:57 - 16:00] </w:t>
      </w:r>
      <w:r>
        <w:t xml:space="preserve"> or label them without their consent.</w:t>
      </w:r>
    </w:p>
    <w:p>
      <w:r>
        <w:rPr>
          <w:b/>
        </w:rPr>
        <w:t xml:space="preserve">[16:01 - 16:05] </w:t>
      </w:r>
      <w:r>
        <w:t xml:space="preserve"> But this kind of technology could be incredibly valuable</w:t>
      </w:r>
    </w:p>
    <w:p>
      <w:r>
        <w:rPr>
          <w:b/>
        </w:rPr>
        <w:t xml:space="preserve">[16:05 - 16:09] </w:t>
      </w:r>
      <w:r>
        <w:t xml:space="preserve"> for developing early intervention strategies.</w:t>
      </w:r>
    </w:p>
    <w:p>
      <w:r>
        <w:rPr>
          <w:b/>
        </w:rPr>
        <w:t xml:space="preserve">[16:09 - 16:13] </w:t>
      </w:r>
      <w:r>
        <w:t xml:space="preserve"> So it's like a warning system, alerting us</w:t>
      </w:r>
    </w:p>
    <w:p>
      <w:r>
        <w:rPr>
          <w:b/>
        </w:rPr>
        <w:t xml:space="preserve">[16:13 - 16:17] </w:t>
      </w:r>
      <w:r>
        <w:t xml:space="preserve"> to potential problems before they become full blown crises.</w:t>
      </w:r>
    </w:p>
    <w:p>
      <w:r>
        <w:rPr>
          <w:b/>
        </w:rPr>
        <w:t xml:space="preserve">[16:17 - 16:18] </w:t>
      </w:r>
      <w:r>
        <w:t xml:space="preserve"> Exactly.</w:t>
      </w:r>
    </w:p>
    <w:p>
      <w:r>
        <w:rPr>
          <w:b/>
        </w:rPr>
        <w:t xml:space="preserve">[16:18 - 16:23] </w:t>
      </w:r>
      <w:r>
        <w:t xml:space="preserve"> It could also help us raise awareness about mental health</w:t>
      </w:r>
    </w:p>
    <w:p>
      <w:r>
        <w:rPr>
          <w:b/>
        </w:rPr>
        <w:t xml:space="preserve">[16:23 - 16:28] </w:t>
      </w:r>
      <w:r>
        <w:t xml:space="preserve"> resources and connect people with support groups</w:t>
      </w:r>
    </w:p>
    <w:p>
      <w:r>
        <w:rPr>
          <w:b/>
        </w:rPr>
        <w:t xml:space="preserve">[16:28 - 16:32] </w:t>
      </w:r>
      <w:r>
        <w:t xml:space="preserve"> or online communities where they can find help</w:t>
      </w:r>
    </w:p>
    <w:p>
      <w:r>
        <w:rPr>
          <w:b/>
        </w:rPr>
        <w:t xml:space="preserve">[16:32 - 16:36] </w:t>
      </w:r>
      <w:r>
        <w:t xml:space="preserve"> and connect with others who understand what they're</w:t>
      </w:r>
    </w:p>
    <w:p>
      <w:r>
        <w:rPr>
          <w:b/>
        </w:rPr>
        <w:t xml:space="preserve">[16:36 - 16:37] </w:t>
      </w:r>
      <w:r>
        <w:t xml:space="preserve"> going through.</w:t>
      </w:r>
    </w:p>
    <w:p>
      <w:r>
        <w:rPr>
          <w:b/>
        </w:rPr>
        <w:t xml:space="preserve">[16:37 - 16:39] </w:t>
      </w:r>
      <w:r>
        <w:t xml:space="preserve"> It's about using this information responsibly</w:t>
      </w:r>
    </w:p>
    <w:p>
      <w:r>
        <w:rPr>
          <w:b/>
        </w:rPr>
        <w:t xml:space="preserve">[16:39 - 16:44] </w:t>
      </w:r>
      <w:r>
        <w:t xml:space="preserve"> and ethically, not to stigmatize or judge,</w:t>
      </w:r>
    </w:p>
    <w:p>
      <w:r>
        <w:rPr>
          <w:b/>
        </w:rPr>
        <w:t xml:space="preserve">[16:44 - 16:47] </w:t>
      </w:r>
      <w:r>
        <w:t xml:space="preserve"> but to offer support and guidance.</w:t>
      </w:r>
    </w:p>
    <w:p>
      <w:r>
        <w:rPr>
          <w:b/>
        </w:rPr>
        <w:t xml:space="preserve">[16:47 - 16:48] </w:t>
      </w:r>
      <w:r>
        <w:t xml:space="preserve"> Absolutely.</w:t>
      </w:r>
    </w:p>
    <w:p>
      <w:r>
        <w:rPr>
          <w:b/>
        </w:rPr>
        <w:t xml:space="preserve">[16:48 - 16:53] </w:t>
      </w:r>
      <w:r>
        <w:t xml:space="preserve"> And it's important to remember that these tools are not</w:t>
      </w:r>
    </w:p>
    <w:p>
      <w:r>
        <w:rPr>
          <w:b/>
        </w:rPr>
        <w:t xml:space="preserve">[16:53 - 16:57] </w:t>
      </w:r>
      <w:r>
        <w:t xml:space="preserve"> meant to replace professional diagnosis or treatment.</w:t>
      </w:r>
    </w:p>
    <w:p>
      <w:r>
        <w:rPr>
          <w:b/>
        </w:rPr>
        <w:t xml:space="preserve">[16:57 - 17:02] </w:t>
      </w:r>
      <w:r>
        <w:t xml:space="preserve"> They're meant to be used as part of a comprehensive approach</w:t>
      </w:r>
    </w:p>
    <w:p>
      <w:r>
        <w:rPr>
          <w:b/>
        </w:rPr>
        <w:t xml:space="preserve">[17:02 - 17:06] </w:t>
      </w:r>
      <w:r>
        <w:t xml:space="preserve"> to mental health care, alongside therapy, medication,</w:t>
      </w:r>
    </w:p>
    <w:p>
      <w:r>
        <w:rPr>
          <w:b/>
        </w:rPr>
        <w:t xml:space="preserve">[17:06 - 17:08] </w:t>
      </w:r>
      <w:r>
        <w:t xml:space="preserve"> and other proven interventions.</w:t>
      </w:r>
    </w:p>
    <w:p>
      <w:r>
        <w:rPr>
          <w:b/>
        </w:rPr>
        <w:t xml:space="preserve">[17:08 - 17:13] </w:t>
      </w:r>
      <w:r>
        <w:t xml:space="preserve"> It's like having another tool in the toolbox, right?</w:t>
      </w:r>
    </w:p>
    <w:p>
      <w:r>
        <w:rPr>
          <w:b/>
        </w:rPr>
        <w:t xml:space="preserve">[17:13 - 17:17] </w:t>
      </w:r>
      <w:r>
        <w:t xml:space="preserve"> Like a way to augment and enhance the care that humans</w:t>
      </w:r>
    </w:p>
    <w:p>
      <w:r>
        <w:rPr>
          <w:b/>
        </w:rPr>
        <w:t xml:space="preserve">[17:17 - 17:18] </w:t>
      </w:r>
      <w:r>
        <w:t xml:space="preserve"> provide.</w:t>
      </w:r>
    </w:p>
    <w:p>
      <w:r>
        <w:rPr>
          <w:b/>
        </w:rPr>
        <w:t xml:space="preserve">[17:18 - 17:19] </w:t>
      </w:r>
      <w:r>
        <w:t xml:space="preserve"> Speaking of which, you mentioned earlier</w:t>
      </w:r>
    </w:p>
    <w:p>
      <w:r>
        <w:rPr>
          <w:b/>
        </w:rPr>
        <w:t xml:space="preserve">[17:19 - 17:23] </w:t>
      </w:r>
      <w:r>
        <w:t xml:space="preserve"> that we're just scratching the surface of what AI can do</w:t>
      </w:r>
    </w:p>
    <w:p>
      <w:r>
        <w:rPr>
          <w:b/>
        </w:rPr>
        <w:t xml:space="preserve">[17:23 - 17:24] </w:t>
      </w:r>
      <w:r>
        <w:t xml:space="preserve"> in mental health.</w:t>
      </w:r>
    </w:p>
    <w:p>
      <w:r>
        <w:rPr>
          <w:b/>
        </w:rPr>
        <w:t xml:space="preserve">[17:24 - 17:25] </w:t>
      </w:r>
      <w:r>
        <w:t xml:space="preserve"> I'm ready to dive deeper.</w:t>
      </w:r>
    </w:p>
    <w:p>
      <w:r>
        <w:rPr>
          <w:b/>
        </w:rPr>
        <w:t xml:space="preserve">[17:25 - 17:27] </w:t>
      </w:r>
      <w:r>
        <w:t xml:space="preserve"> What else is out there?</w:t>
      </w:r>
    </w:p>
    <w:p>
      <w:r>
        <w:rPr>
          <w:b/>
        </w:rPr>
        <w:t xml:space="preserve">[17:27 - 17:29] </w:t>
      </w:r>
      <w:r>
        <w:t xml:space="preserve"> There's so much more.</w:t>
      </w:r>
    </w:p>
    <w:p>
      <w:r>
        <w:rPr>
          <w:b/>
        </w:rPr>
        <w:t xml:space="preserve">[17:29 - 17:31] </w:t>
      </w:r>
      <w:r>
        <w:t xml:space="preserve"> One area that's really taking off</w:t>
      </w:r>
    </w:p>
    <w:p>
      <w:r>
        <w:rPr>
          <w:b/>
        </w:rPr>
        <w:t xml:space="preserve">[17:31 - 17:39] </w:t>
      </w:r>
      <w:r>
        <w:t xml:space="preserve"> is the use of AI to personalize mental health treatment,</w:t>
      </w:r>
    </w:p>
    <w:p>
      <w:r>
        <w:rPr>
          <w:b/>
        </w:rPr>
        <w:t xml:space="preserve">[17:39 - 17:43] </w:t>
      </w:r>
      <w:r>
        <w:t xml:space="preserve"> tailoring interventions to individual needs and preferences.</w:t>
      </w:r>
    </w:p>
    <w:p>
      <w:r>
        <w:rPr>
          <w:b/>
        </w:rPr>
        <w:t xml:space="preserve">[17:43 - 17:44] </w:t>
      </w:r>
      <w:r>
        <w:t xml:space="preserve"> That's amazing.</w:t>
      </w:r>
    </w:p>
    <w:p>
      <w:r>
        <w:rPr>
          <w:b/>
        </w:rPr>
        <w:t xml:space="preserve">[17:44 - 17:48] </w:t>
      </w:r>
      <w:r>
        <w:t xml:space="preserve"> It's like having a custom-made treatment plan designed just</w:t>
      </w:r>
    </w:p>
    <w:p>
      <w:r>
        <w:rPr>
          <w:b/>
        </w:rPr>
        <w:t xml:space="preserve">[17:48 - 17:49] </w:t>
      </w:r>
      <w:r>
        <w:t xml:space="preserve"> for you.</w:t>
      </w:r>
    </w:p>
    <w:p>
      <w:r>
        <w:rPr>
          <w:b/>
        </w:rPr>
        <w:t xml:space="preserve">[17:49 - 17:49] </w:t>
      </w:r>
      <w:r>
        <w:t xml:space="preserve"> Exactly.</w:t>
      </w:r>
    </w:p>
    <w:p>
      <w:r>
        <w:rPr>
          <w:b/>
        </w:rPr>
        <w:t xml:space="preserve">[17:49 - 17:53] </w:t>
      </w:r>
      <w:r>
        <w:t xml:space="preserve"> And AI can help us do this in a few ways.</w:t>
      </w:r>
    </w:p>
    <w:p>
      <w:r>
        <w:rPr>
          <w:b/>
        </w:rPr>
        <w:t xml:space="preserve">[17:54 - 17:58] </w:t>
      </w:r>
      <w:r>
        <w:t xml:space="preserve"> One really interesting approach involves using AI</w:t>
      </w:r>
    </w:p>
    <w:p>
      <w:r>
        <w:rPr>
          <w:b/>
        </w:rPr>
        <w:t xml:space="preserve">[17:58 - 18:03] </w:t>
      </w:r>
      <w:r>
        <w:t xml:space="preserve"> to analyze data from wearable sensors,</w:t>
      </w:r>
    </w:p>
    <w:p>
      <w:r>
        <w:rPr>
          <w:b/>
        </w:rPr>
        <w:t xml:space="preserve">[18:03 - 18:06] </w:t>
      </w:r>
      <w:r>
        <w:t xml:space="preserve"> like those smartwatches and fitness trackers</w:t>
      </w:r>
    </w:p>
    <w:p>
      <w:r>
        <w:rPr>
          <w:b/>
        </w:rPr>
        <w:t xml:space="preserve">[18:06 - 18:09] </w:t>
      </w:r>
      <w:r>
        <w:t xml:space="preserve"> that so many people wear these days.</w:t>
      </w:r>
    </w:p>
    <w:p>
      <w:r>
        <w:rPr>
          <w:b/>
        </w:rPr>
        <w:t xml:space="preserve">[18:09 - 18:09] </w:t>
      </w:r>
      <w:r>
        <w:t xml:space="preserve"> Hold on.</w:t>
      </w:r>
    </w:p>
    <w:p>
      <w:r>
        <w:rPr>
          <w:b/>
        </w:rPr>
        <w:t xml:space="preserve">[18:09 - 18:12] </w:t>
      </w:r>
      <w:r>
        <w:t xml:space="preserve"> Are we talking about using your Fitbit to diagnose depression?</w:t>
      </w:r>
    </w:p>
    <w:p>
      <w:r>
        <w:rPr>
          <w:b/>
        </w:rPr>
        <w:t xml:space="preserve">[18:12 - 18:14] </w:t>
      </w:r>
      <w:r>
        <w:t xml:space="preserve"> That seems like a stretch.</w:t>
      </w:r>
    </w:p>
    <w:p>
      <w:r>
        <w:rPr>
          <w:b/>
        </w:rPr>
        <w:t xml:space="preserve">[18:14 - 18:15] </w:t>
      </w:r>
      <w:r>
        <w:t xml:space="preserve"> Not diagnose, exactly.</w:t>
      </w:r>
    </w:p>
    <w:p>
      <w:r>
        <w:rPr>
          <w:b/>
        </w:rPr>
        <w:t xml:space="preserve">[18:15 - 18:19] </w:t>
      </w:r>
      <w:r>
        <w:t xml:space="preserve"> But these sensors can track a ton of information,</w:t>
      </w:r>
    </w:p>
    <w:p>
      <w:r>
        <w:rPr>
          <w:b/>
        </w:rPr>
        <w:t xml:space="preserve">[18:19 - 18:23] </w:t>
      </w:r>
      <w:r>
        <w:t xml:space="preserve"> like heart rate, sleep patterns, activity levels,</w:t>
      </w:r>
    </w:p>
    <w:p>
      <w:r>
        <w:rPr>
          <w:b/>
        </w:rPr>
        <w:t xml:space="preserve">[18:23 - 18:26] </w:t>
      </w:r>
      <w:r>
        <w:t xml:space="preserve"> even stress responses.</w:t>
      </w:r>
    </w:p>
    <w:p>
      <w:r>
        <w:rPr>
          <w:b/>
        </w:rPr>
        <w:t xml:space="preserve">[18:26 - 18:29] </w:t>
      </w:r>
      <w:r>
        <w:t xml:space="preserve"> And AI systems can then analyze this data</w:t>
      </w:r>
    </w:p>
    <w:p>
      <w:r>
        <w:rPr>
          <w:b/>
        </w:rPr>
        <w:t xml:space="preserve">[18:29 - 18:32] </w:t>
      </w:r>
      <w:r>
        <w:t xml:space="preserve"> to identify patterns and correlations</w:t>
      </w:r>
    </w:p>
    <w:p>
      <w:r>
        <w:rPr>
          <w:b/>
        </w:rPr>
        <w:t xml:space="preserve">[18:32 - 18:36] </w:t>
      </w:r>
      <w:r>
        <w:t xml:space="preserve"> that might indicate changes in someone's mental health.</w:t>
      </w:r>
    </w:p>
    <w:p>
      <w:r>
        <w:rPr>
          <w:b/>
        </w:rPr>
        <w:t xml:space="preserve">[18:36 - 18:41] </w:t>
      </w:r>
      <w:r>
        <w:t xml:space="preserve"> So it's like having a 247 mental health monitor</w:t>
      </w:r>
    </w:p>
    <w:p>
      <w:r>
        <w:rPr>
          <w:b/>
        </w:rPr>
        <w:t xml:space="preserve">[18:41 - 18:42] </w:t>
      </w:r>
      <w:r>
        <w:t xml:space="preserve"> right there on your wrist.</w:t>
      </w:r>
    </w:p>
    <w:p>
      <w:r>
        <w:rPr>
          <w:b/>
        </w:rPr>
        <w:t xml:space="preserve">[18:42 - 18:44] </w:t>
      </w:r>
      <w:r>
        <w:t xml:space="preserve"> In a way, yes.</w:t>
      </w:r>
    </w:p>
    <w:p>
      <w:r>
        <w:rPr>
          <w:b/>
        </w:rPr>
        <w:t xml:space="preserve">[18:44 - 18:48] </w:t>
      </w:r>
      <w:r>
        <w:t xml:space="preserve"> But again, it's important to be cautious about how</w:t>
      </w:r>
    </w:p>
    <w:p>
      <w:r>
        <w:rPr>
          <w:b/>
        </w:rPr>
        <w:t xml:space="preserve">[18:49 - 18:52] </w:t>
      </w:r>
      <w:r>
        <w:t xml:space="preserve"> this data is used and interpreted.</w:t>
      </w:r>
    </w:p>
    <w:p>
      <w:r>
        <w:rPr>
          <w:b/>
        </w:rPr>
        <w:t xml:space="preserve">[18:52 - 18:55] </w:t>
      </w:r>
      <w:r>
        <w:t xml:space="preserve"> We don't want to create a system where people are constantly</w:t>
      </w:r>
    </w:p>
    <w:p>
      <w:r>
        <w:rPr>
          <w:b/>
        </w:rPr>
        <w:t xml:space="preserve">[18:55 - 19:00] </w:t>
      </w:r>
      <w:r>
        <w:t xml:space="preserve"> being judged or labeled based on their biometrics.</w:t>
      </w:r>
    </w:p>
    <w:p>
      <w:r>
        <w:rPr>
          <w:b/>
        </w:rPr>
        <w:t xml:space="preserve">[19:00 - 19:02] </w:t>
      </w:r>
      <w:r>
        <w:t xml:space="preserve"> It's about finding the right balance</w:t>
      </w:r>
    </w:p>
    <w:p>
      <w:r>
        <w:rPr>
          <w:b/>
        </w:rPr>
        <w:t xml:space="preserve">[19:02 - 19:06] </w:t>
      </w:r>
      <w:r>
        <w:t xml:space="preserve"> between helpful insights and intrusive surveillance.</w:t>
      </w:r>
    </w:p>
    <w:p>
      <w:r>
        <w:rPr>
          <w:b/>
        </w:rPr>
        <w:t xml:space="preserve">[19:06 - 19:06] </w:t>
      </w:r>
      <w:r>
        <w:t xml:space="preserve"> You're right.</w:t>
      </w:r>
    </w:p>
    <w:p>
      <w:r>
        <w:rPr>
          <w:b/>
        </w:rPr>
        <w:t xml:space="preserve">[19:06 - 19:11] </w:t>
      </w:r>
      <w:r>
        <w:t xml:space="preserve"> Transparency and user control are paramount here.</w:t>
      </w:r>
    </w:p>
    <w:p>
      <w:r>
        <w:rPr>
          <w:b/>
        </w:rPr>
        <w:t xml:space="preserve">[19:11 - 19:16] </w:t>
      </w:r>
      <w:r>
        <w:t xml:space="preserve"> People need to understand what data is being collected,</w:t>
      </w:r>
    </w:p>
    <w:p>
      <w:r>
        <w:rPr>
          <w:b/>
        </w:rPr>
        <w:t xml:space="preserve">[19:16 - 19:19] </w:t>
      </w:r>
      <w:r>
        <w:t xml:space="preserve"> how it's being used, and have the ability to opt out</w:t>
      </w:r>
    </w:p>
    <w:p>
      <w:r>
        <w:rPr>
          <w:b/>
        </w:rPr>
        <w:t xml:space="preserve">[19:19 - 19:21] </w:t>
      </w:r>
      <w:r>
        <w:t xml:space="preserve"> if they're not comfortable.</w:t>
      </w:r>
    </w:p>
    <w:p>
      <w:r>
        <w:rPr>
          <w:b/>
        </w:rPr>
        <w:t xml:space="preserve">[19:21 - 19:24] </w:t>
      </w:r>
      <w:r>
        <w:t xml:space="preserve"> It's about empowering individuals, right?</w:t>
      </w:r>
    </w:p>
    <w:p>
      <w:r>
        <w:rPr>
          <w:b/>
        </w:rPr>
        <w:t xml:space="preserve">[19:24 - 19:24] </w:t>
      </w:r>
      <w:r>
        <w:t xml:space="preserve"> Yes.</w:t>
      </w:r>
    </w:p>
    <w:p>
      <w:r>
        <w:rPr>
          <w:b/>
        </w:rPr>
        <w:t xml:space="preserve">[19:24 - 19:26] </w:t>
      </w:r>
      <w:r>
        <w:t xml:space="preserve"> Not taking away their agency.</w:t>
      </w:r>
    </w:p>
    <w:p>
      <w:r>
        <w:rPr>
          <w:b/>
        </w:rPr>
        <w:t xml:space="preserve">[19:26 - 19:27] </w:t>
      </w:r>
      <w:r>
        <w:t xml:space="preserve"> Exactly.</w:t>
      </w:r>
    </w:p>
    <w:p>
      <w:r>
        <w:rPr>
          <w:b/>
        </w:rPr>
        <w:t xml:space="preserve">[19:27 - 19:32] </w:t>
      </w:r>
      <w:r>
        <w:t xml:space="preserve"> So beyond wearables, what other exciting developments</w:t>
      </w:r>
    </w:p>
    <w:p>
      <w:r>
        <w:rPr>
          <w:b/>
        </w:rPr>
        <w:t xml:space="preserve">[19:32 - 19:36] </w:t>
      </w:r>
      <w:r>
        <w:t xml:space="preserve"> are happening in this field of personalized mental health</w:t>
      </w:r>
    </w:p>
    <w:p>
      <w:r>
        <w:rPr>
          <w:b/>
        </w:rPr>
        <w:t xml:space="preserve">[19:36 - 19:37] </w:t>
      </w:r>
      <w:r>
        <w:t xml:space="preserve"> care?</w:t>
      </w:r>
    </w:p>
    <w:p>
      <w:r>
        <w:rPr>
          <w:b/>
        </w:rPr>
        <w:t xml:space="preserve">[19:37 - 19:39] </w:t>
      </w:r>
      <w:r>
        <w:t xml:space="preserve"> Well, one area that's getting a lot of attention</w:t>
      </w:r>
    </w:p>
    <w:p>
      <w:r>
        <w:rPr>
          <w:b/>
        </w:rPr>
        <w:t xml:space="preserve">[19:39 - 19:45] </w:t>
      </w:r>
      <w:r>
        <w:t xml:space="preserve"> is the use of AI to analyze voice patterns.</w:t>
      </w:r>
    </w:p>
    <w:p>
      <w:r>
        <w:rPr>
          <w:b/>
        </w:rPr>
        <w:t xml:space="preserve">[19:45 - 19:49] </w:t>
      </w:r>
      <w:r>
        <w:t xml:space="preserve"> Wait, you can tell someone's mental state from their voice.</w:t>
      </w:r>
    </w:p>
    <w:p>
      <w:r>
        <w:rPr>
          <w:b/>
        </w:rPr>
        <w:t xml:space="preserve">[19:49 - 19:52] </w:t>
      </w:r>
      <w:r>
        <w:t xml:space="preserve"> There's growing evidence that you can.</w:t>
      </w:r>
    </w:p>
    <w:p>
      <w:r>
        <w:rPr>
          <w:b/>
        </w:rPr>
        <w:t xml:space="preserve">[19:52 - 19:53] </w:t>
      </w:r>
      <w:r>
        <w:t xml:space="preserve"> Really?</w:t>
      </w:r>
    </w:p>
    <w:p>
      <w:r>
        <w:rPr>
          <w:b/>
        </w:rPr>
        <w:t xml:space="preserve">[19:53 - 19:56] </w:t>
      </w:r>
      <w:r>
        <w:t xml:space="preserve"> Our voices, they carry a lot of information</w:t>
      </w:r>
    </w:p>
    <w:p>
      <w:r>
        <w:rPr>
          <w:b/>
        </w:rPr>
        <w:t xml:space="preserve">[19:56 - 19:59] </w:t>
      </w:r>
      <w:r>
        <w:t xml:space="preserve"> about our emotional state.</w:t>
      </w:r>
    </w:p>
    <w:p>
      <w:r>
        <w:rPr>
          <w:b/>
        </w:rPr>
        <w:t xml:space="preserve">[19:59 - 20:05] </w:t>
      </w:r>
      <w:r>
        <w:t xml:space="preserve"> Things like pitch, tone, volume, even subtle changes</w:t>
      </w:r>
    </w:p>
    <w:p>
      <w:r>
        <w:rPr>
          <w:b/>
        </w:rPr>
        <w:t xml:space="preserve">[20:05 - 20:11] </w:t>
      </w:r>
      <w:r>
        <w:t xml:space="preserve"> in breathing patterns can be indicators of stress, anxiety,</w:t>
      </w:r>
    </w:p>
    <w:p>
      <w:r>
        <w:rPr>
          <w:b/>
        </w:rPr>
        <w:t xml:space="preserve">[20:11 - 20:12] </w:t>
      </w:r>
      <w:r>
        <w:t xml:space="preserve"> or depression.</w:t>
      </w:r>
    </w:p>
    <w:p>
      <w:r>
        <w:rPr>
          <w:b/>
        </w:rPr>
        <w:t xml:space="preserve">[20:12 - 20:14] </w:t>
      </w:r>
      <w:r>
        <w:t xml:space="preserve"> That's mind-blowing.</w:t>
      </w:r>
    </w:p>
    <w:p>
      <w:r>
        <w:rPr>
          <w:b/>
        </w:rPr>
        <w:t xml:space="preserve">[20:14 - 20:19] </w:t>
      </w:r>
      <w:r>
        <w:t xml:space="preserve"> Our voices are betraying our inner turmoil.</w:t>
      </w:r>
    </w:p>
    <w:p>
      <w:r>
        <w:rPr>
          <w:b/>
        </w:rPr>
        <w:t xml:space="preserve">[20:19 - 20:20] </w:t>
      </w:r>
      <w:r>
        <w:t xml:space="preserve"> In a way, yes.</w:t>
      </w:r>
    </w:p>
    <w:p>
      <w:r>
        <w:rPr>
          <w:b/>
        </w:rPr>
        <w:t xml:space="preserve">[20:20 - 20:22] </w:t>
      </w:r>
      <w:r>
        <w:t xml:space="preserve"> And researchers are developing algorithms</w:t>
      </w:r>
    </w:p>
    <w:p>
      <w:r>
        <w:rPr>
          <w:b/>
        </w:rPr>
        <w:t xml:space="preserve">[20:22 - 20:26] </w:t>
      </w:r>
      <w:r>
        <w:t xml:space="preserve"> that can detect these subtle vocal cues</w:t>
      </w:r>
    </w:p>
    <w:p>
      <w:r>
        <w:rPr>
          <w:b/>
        </w:rPr>
        <w:t xml:space="preserve">[20:26 - 20:30] </w:t>
      </w:r>
      <w:r>
        <w:t xml:space="preserve"> and use them to assess someone's mental well-being.</w:t>
      </w:r>
    </w:p>
    <w:p>
      <w:r>
        <w:rPr>
          <w:b/>
        </w:rPr>
        <w:t xml:space="preserve">[20:30 - 20:34] </w:t>
      </w:r>
      <w:r>
        <w:t xml:space="preserve"> OK, so I can see how this could be really helpful</w:t>
      </w:r>
    </w:p>
    <w:p>
      <w:r>
        <w:rPr>
          <w:b/>
        </w:rPr>
        <w:t xml:space="preserve">[20:34 - 20:36] </w:t>
      </w:r>
      <w:r>
        <w:t xml:space="preserve"> in certain situations.</w:t>
      </w:r>
    </w:p>
    <w:p>
      <w:r>
        <w:rPr>
          <w:b/>
        </w:rPr>
        <w:t xml:space="preserve">[20:36 - 20:41] </w:t>
      </w:r>
      <w:r>
        <w:t xml:space="preserve"> If someone is in crisis and can't articulate</w:t>
      </w:r>
    </w:p>
    <w:p>
      <w:r>
        <w:rPr>
          <w:b/>
        </w:rPr>
        <w:t xml:space="preserve">[20:41 - 20:44] </w:t>
      </w:r>
      <w:r>
        <w:t xml:space="preserve"> how they're feeling, their voice might give us clues.</w:t>
      </w:r>
    </w:p>
    <w:p>
      <w:r>
        <w:rPr>
          <w:b/>
        </w:rPr>
        <w:t xml:space="preserve">[20:44 - 20:45] </w:t>
      </w:r>
      <w:r>
        <w:t xml:space="preserve"> Exactly.</w:t>
      </w:r>
    </w:p>
    <w:p>
      <w:r>
        <w:rPr>
          <w:b/>
        </w:rPr>
        <w:t xml:space="preserve">[20:45 - 20:50] </w:t>
      </w:r>
      <w:r>
        <w:t xml:space="preserve"> Or even in more routine settings, like a therapy session,</w:t>
      </w:r>
    </w:p>
    <w:p>
      <w:r>
        <w:rPr>
          <w:b/>
        </w:rPr>
        <w:t xml:space="preserve">[20:50 - 20:53] </w:t>
      </w:r>
      <w:r>
        <w:t xml:space="preserve"> where someone might not feel comfortable disclosing</w:t>
      </w:r>
    </w:p>
    <w:p>
      <w:r>
        <w:rPr>
          <w:b/>
        </w:rPr>
        <w:t xml:space="preserve">[20:53 - 20:56] </w:t>
      </w:r>
      <w:r>
        <w:t xml:space="preserve"> everything they're feeling.</w:t>
      </w:r>
    </w:p>
    <w:p>
      <w:r>
        <w:rPr>
          <w:b/>
        </w:rPr>
        <w:t xml:space="preserve">[20:56 - 20:59] </w:t>
      </w:r>
      <w:r>
        <w:t xml:space="preserve"> Their voice might provide additional insights.</w:t>
      </w:r>
    </w:p>
    <w:p>
      <w:r>
        <w:rPr>
          <w:b/>
        </w:rPr>
        <w:t xml:space="preserve">[20:59 - 21:03] </w:t>
      </w:r>
      <w:r>
        <w:t xml:space="preserve"> But how accurate is this kind of technology?</w:t>
      </w:r>
    </w:p>
    <w:p>
      <w:r>
        <w:rPr>
          <w:b/>
        </w:rPr>
        <w:t xml:space="preserve">[21:03 - 21:07] </w:t>
      </w:r>
      <w:r>
        <w:t xml:space="preserve"> Can we really rely on it to detect mental health issues</w:t>
      </w:r>
    </w:p>
    <w:p>
      <w:r>
        <w:rPr>
          <w:b/>
        </w:rPr>
        <w:t xml:space="preserve">[21:07 - 21:10] </w:t>
      </w:r>
      <w:r>
        <w:t xml:space="preserve"> just from someone's voice?</w:t>
      </w:r>
    </w:p>
    <w:p>
      <w:r>
        <w:rPr>
          <w:b/>
        </w:rPr>
        <w:t xml:space="preserve">[21:10 - 21:11] </w:t>
      </w:r>
      <w:r>
        <w:t xml:space="preserve"> It's still an emerging field.</w:t>
      </w:r>
    </w:p>
    <w:p>
      <w:r>
        <w:rPr>
          <w:b/>
        </w:rPr>
        <w:t xml:space="preserve">[21:11 - 21:16] </w:t>
      </w:r>
      <w:r>
        <w:t xml:space="preserve"> So the accuracy is still being studied and refined.</w:t>
      </w:r>
    </w:p>
    <w:p>
      <w:r>
        <w:rPr>
          <w:b/>
        </w:rPr>
        <w:t xml:space="preserve">[21:16 - 21:19] </w:t>
      </w:r>
      <w:r>
        <w:t xml:space="preserve"> But the early results are promising,</w:t>
      </w:r>
    </w:p>
    <w:p>
      <w:r>
        <w:rPr>
          <w:b/>
        </w:rPr>
        <w:t xml:space="preserve">[21:19 - 21:24] </w:t>
      </w:r>
      <w:r>
        <w:t xml:space="preserve"> especially when combined with other data sources,</w:t>
      </w:r>
    </w:p>
    <w:p>
      <w:r>
        <w:rPr>
          <w:b/>
        </w:rPr>
        <w:t xml:space="preserve">[21:24 - 21:30] </w:t>
      </w:r>
      <w:r>
        <w:t xml:space="preserve"> like those wearables we talked about, or even text analysis.</w:t>
      </w:r>
    </w:p>
    <w:p>
      <w:r>
        <w:rPr>
          <w:b/>
        </w:rPr>
        <w:t xml:space="preserve">[21:30 - 21:34] </w:t>
      </w:r>
      <w:r>
        <w:t xml:space="preserve"> So it's about putting together all the pieces of the puzzle</w:t>
      </w:r>
    </w:p>
    <w:p>
      <w:r>
        <w:rPr>
          <w:b/>
        </w:rPr>
        <w:t xml:space="preserve">[21:34 - 21:40] </w:t>
      </w:r>
      <w:r>
        <w:t xml:space="preserve"> to get a more complete picture of someone's mental health.</w:t>
      </w:r>
    </w:p>
    <w:p>
      <w:r>
        <w:rPr>
          <w:b/>
        </w:rPr>
        <w:t xml:space="preserve">[21:40 - 21:41] </w:t>
      </w:r>
      <w:r>
        <w:t xml:space="preserve"> Precisely.</w:t>
      </w:r>
    </w:p>
    <w:p>
      <w:r>
        <w:rPr>
          <w:b/>
        </w:rPr>
        <w:t xml:space="preserve">[21:41 - 21:45] </w:t>
      </w:r>
      <w:r>
        <w:t xml:space="preserve"> It's about harnessing the power of AI</w:t>
      </w:r>
    </w:p>
    <w:p>
      <w:r>
        <w:rPr>
          <w:b/>
        </w:rPr>
        <w:t xml:space="preserve">[21:45 - 21:49] </w:t>
      </w:r>
      <w:r>
        <w:t xml:space="preserve"> to analyze data from multiple sources</w:t>
      </w:r>
    </w:p>
    <w:p>
      <w:r>
        <w:rPr>
          <w:b/>
        </w:rPr>
        <w:t xml:space="preserve">[21:49 - 21:55] </w:t>
      </w:r>
      <w:r>
        <w:t xml:space="preserve"> and provide insights that can help us understand and support</w:t>
      </w:r>
    </w:p>
    <w:p>
      <w:r>
        <w:rPr>
          <w:b/>
        </w:rPr>
        <w:t xml:space="preserve">[21:55 - 21:58] </w:t>
      </w:r>
      <w:r>
        <w:t xml:space="preserve"> people in a more holistic way.</w:t>
      </w:r>
    </w:p>
    <w:p>
      <w:r>
        <w:rPr>
          <w:b/>
        </w:rPr>
        <w:t xml:space="preserve">[21:58 - 22:03] </w:t>
      </w:r>
      <w:r>
        <w:t xml:space="preserve"> OK, so we've got AI analyzing our texts, our voices,</w:t>
      </w:r>
    </w:p>
    <w:p>
      <w:r>
        <w:rPr>
          <w:b/>
        </w:rPr>
        <w:t xml:space="preserve">[22:03 - 22:04] </w:t>
      </w:r>
      <w:r>
        <w:t xml:space="preserve"> our physical movements.</w:t>
      </w:r>
    </w:p>
    <w:p>
      <w:r>
        <w:rPr>
          <w:b/>
        </w:rPr>
        <w:t xml:space="preserve">[22:04 - 22:08] </w:t>
      </w:r>
      <w:r>
        <w:t xml:space="preserve"> It's almost like it's reading our minds,</w:t>
      </w:r>
    </w:p>
    <w:p>
      <w:r>
        <w:rPr>
          <w:b/>
        </w:rPr>
        <w:t xml:space="preserve">[22:08 - 22:09] </w:t>
      </w:r>
      <w:r>
        <w:t xml:space="preserve"> but in a helpful way.</w:t>
      </w:r>
    </w:p>
    <w:p>
      <w:r>
        <w:rPr>
          <w:b/>
        </w:rPr>
        <w:t xml:space="preserve">[22:09 - 22:10] </w:t>
      </w:r>
      <w:r>
        <w:t xml:space="preserve"> That's the goal.</w:t>
      </w:r>
    </w:p>
    <w:p>
      <w:r>
        <w:rPr>
          <w:b/>
        </w:rPr>
        <w:t xml:space="preserve">[22:10 - 22:14] </w:t>
      </w:r>
      <w:r>
        <w:t xml:space="preserve"> Remember, it's not about mind reading or invading privacy.</w:t>
      </w:r>
    </w:p>
    <w:p>
      <w:r>
        <w:rPr>
          <w:b/>
        </w:rPr>
        <w:t xml:space="preserve">[22:14 - 22:18] </w:t>
      </w:r>
      <w:r>
        <w:t xml:space="preserve"> It's about developing tools that can help us understand</w:t>
      </w:r>
    </w:p>
    <w:p>
      <w:r>
        <w:rPr>
          <w:b/>
        </w:rPr>
        <w:t xml:space="preserve">[22:18 - 22:23] </w:t>
      </w:r>
      <w:r>
        <w:t xml:space="preserve"> ourselves better and provide support when we need it most.</w:t>
      </w:r>
    </w:p>
    <w:p>
      <w:r>
        <w:rPr>
          <w:b/>
        </w:rPr>
        <w:t xml:space="preserve">[22:23 - 22:24] </w:t>
      </w:r>
      <w:r>
        <w:t xml:space="preserve"> I like that.</w:t>
      </w:r>
    </w:p>
    <w:p>
      <w:r>
        <w:rPr>
          <w:b/>
        </w:rPr>
        <w:t xml:space="preserve">[22:24 - 22:29] </w:t>
      </w:r>
      <w:r>
        <w:t xml:space="preserve"> It's about empowering individuals to take control</w:t>
      </w:r>
    </w:p>
    <w:p>
      <w:r>
        <w:rPr>
          <w:b/>
        </w:rPr>
        <w:t xml:space="preserve">[22:29 - 22:31] </w:t>
      </w:r>
      <w:r>
        <w:t xml:space="preserve"> of their mental health.</w:t>
      </w:r>
    </w:p>
    <w:p>
      <w:r>
        <w:rPr>
          <w:b/>
        </w:rPr>
        <w:t xml:space="preserve">[22:31 - 22:37] </w:t>
      </w:r>
      <w:r>
        <w:t xml:space="preserve"> Not about creating a system that feels intrusive or judgmental.</w:t>
      </w:r>
    </w:p>
    <w:p>
      <w:r>
        <w:rPr>
          <w:b/>
        </w:rPr>
        <w:t xml:space="preserve">[22:37 - 22:37] </w:t>
      </w:r>
      <w:r>
        <w:t xml:space="preserve"> Exactly.</w:t>
      </w:r>
    </w:p>
    <w:p>
      <w:r>
        <w:rPr>
          <w:b/>
        </w:rPr>
        <w:t xml:space="preserve">[22:37 - 22:39] </w:t>
      </w:r>
      <w:r>
        <w:t xml:space="preserve"> And this brings us back to the importance</w:t>
      </w:r>
    </w:p>
    <w:p>
      <w:r>
        <w:rPr>
          <w:b/>
        </w:rPr>
        <w:t xml:space="preserve">[22:39 - 22:42] </w:t>
      </w:r>
      <w:r>
        <w:t xml:space="preserve"> of ethical considerations.</w:t>
      </w:r>
    </w:p>
    <w:p>
      <w:r>
        <w:rPr>
          <w:b/>
        </w:rPr>
        <w:t xml:space="preserve">[22:42 - 22:46] </w:t>
      </w:r>
      <w:r>
        <w:t xml:space="preserve"> We need to make sure these technologies are developed</w:t>
      </w:r>
    </w:p>
    <w:p>
      <w:r>
        <w:rPr>
          <w:b/>
        </w:rPr>
        <w:t xml:space="preserve">[22:46 - 22:51] </w:t>
      </w:r>
      <w:r>
        <w:t xml:space="preserve"> and used in a way that respects human dignity and autonomy.</w:t>
      </w:r>
    </w:p>
    <w:p>
      <w:r>
        <w:rPr>
          <w:b/>
        </w:rPr>
        <w:t xml:space="preserve">[22:51 - 22:52] </w:t>
      </w:r>
      <w:r>
        <w:t xml:space="preserve"> Absolutely.</w:t>
      </w:r>
    </w:p>
    <w:p>
      <w:r>
        <w:rPr>
          <w:b/>
        </w:rPr>
        <w:t xml:space="preserve">[22:52 - 22:54] </w:t>
      </w:r>
      <w:r>
        <w:t xml:space="preserve"> It's not just about the cool tech.</w:t>
      </w:r>
    </w:p>
    <w:p>
      <w:r>
        <w:rPr>
          <w:b/>
        </w:rPr>
        <w:t xml:space="preserve">[22:54 - 22:58] </w:t>
      </w:r>
      <w:r>
        <w:t xml:space="preserve"> It's about using it for good.</w:t>
      </w:r>
    </w:p>
    <w:p>
      <w:r>
        <w:rPr>
          <w:b/>
        </w:rPr>
        <w:t xml:space="preserve">[22:58 - 22:59] </w:t>
      </w:r>
      <w:r>
        <w:t xml:space="preserve"> Speaking of using it for good, there</w:t>
      </w:r>
    </w:p>
    <w:p>
      <w:r>
        <w:rPr>
          <w:b/>
        </w:rPr>
        <w:t xml:space="preserve">[23:00 - 23:02] </w:t>
      </w:r>
      <w:r>
        <w:t xml:space="preserve"> is one article you sent that really stood out to me.</w:t>
      </w:r>
    </w:p>
    <w:p>
      <w:r>
        <w:rPr>
          <w:b/>
        </w:rPr>
        <w:t xml:space="preserve">[23:02 - 23:05] </w:t>
      </w:r>
      <w:r>
        <w:t xml:space="preserve"> It talked about the potential of AI</w:t>
      </w:r>
    </w:p>
    <w:p>
      <w:r>
        <w:rPr>
          <w:b/>
        </w:rPr>
        <w:t xml:space="preserve">[23:05 - 23:11] </w:t>
      </w:r>
      <w:r>
        <w:t xml:space="preserve"> to improve mental health education and awareness.</w:t>
      </w:r>
    </w:p>
    <w:p>
      <w:r>
        <w:rPr>
          <w:b/>
        </w:rPr>
        <w:t xml:space="preserve">[23:11 - 23:13] </w:t>
      </w:r>
      <w:r>
        <w:t xml:space="preserve"> Yes, the AI contribution to mental health education</w:t>
      </w:r>
    </w:p>
    <w:p>
      <w:r>
        <w:rPr>
          <w:b/>
        </w:rPr>
        <w:t xml:space="preserve">[23:13 - 23:13] </w:t>
      </w:r>
      <w:r>
        <w:t xml:space="preserve"> article.</w:t>
      </w:r>
    </w:p>
    <w:p>
      <w:r>
        <w:rPr>
          <w:b/>
        </w:rPr>
        <w:t xml:space="preserve">[23:13 - 23:15] </w:t>
      </w:r>
      <w:r>
        <w:t xml:space="preserve"> Yes, yes.</w:t>
      </w:r>
    </w:p>
    <w:p>
      <w:r>
        <w:rPr>
          <w:b/>
        </w:rPr>
        <w:t xml:space="preserve">[23:15 - 23:19] </w:t>
      </w:r>
      <w:r>
        <w:t xml:space="preserve"> That's a really, really important area.</w:t>
      </w:r>
    </w:p>
    <w:p>
      <w:r>
        <w:rPr>
          <w:b/>
        </w:rPr>
        <w:t xml:space="preserve">[23:19 - 23:24] </w:t>
      </w:r>
      <w:r>
        <w:t xml:space="preserve"> It's about shifting the focus from just treating</w:t>
      </w:r>
    </w:p>
    <w:p>
      <w:r>
        <w:rPr>
          <w:b/>
        </w:rPr>
        <w:t xml:space="preserve">[23:24 - 23:28] </w:t>
      </w:r>
      <w:r>
        <w:t xml:space="preserve"> mental health issues to actually preventing them</w:t>
      </w:r>
    </w:p>
    <w:p>
      <w:r>
        <w:rPr>
          <w:b/>
        </w:rPr>
        <w:t xml:space="preserve">[23:28 - 23:29] </w:t>
      </w:r>
      <w:r>
        <w:t xml:space="preserve"> in the first place.</w:t>
      </w:r>
    </w:p>
    <w:p>
      <w:r>
        <w:rPr>
          <w:b/>
        </w:rPr>
        <w:t xml:space="preserve">[23:29 - 23:31] </w:t>
      </w:r>
      <w:r>
        <w:t xml:space="preserve"> So it's like instead of waiting for someone</w:t>
      </w:r>
    </w:p>
    <w:p>
      <w:r>
        <w:rPr>
          <w:b/>
        </w:rPr>
        <w:t xml:space="preserve">[23:31 - 23:34] </w:t>
      </w:r>
      <w:r>
        <w:t xml:space="preserve"> to have a breakdown, how can we empower them</w:t>
      </w:r>
    </w:p>
    <w:p>
      <w:r>
        <w:rPr>
          <w:b/>
        </w:rPr>
        <w:t xml:space="preserve">[23:34 - 23:40] </w:t>
      </w:r>
      <w:r>
        <w:t xml:space="preserve"> with the knowledge and tools to stay mentally healthy?</w:t>
      </w:r>
    </w:p>
    <w:p>
      <w:r>
        <w:rPr>
          <w:b/>
        </w:rPr>
        <w:t xml:space="preserve">[23:40 - 23:40] </w:t>
      </w:r>
      <w:r>
        <w:t xml:space="preserve"> Exactly.</w:t>
      </w:r>
    </w:p>
    <w:p>
      <w:r>
        <w:rPr>
          <w:b/>
        </w:rPr>
        <w:t xml:space="preserve">[23:40 - 23:44] </w:t>
      </w:r>
      <w:r>
        <w:t xml:space="preserve"> And AI can play a role in several ways.</w:t>
      </w:r>
    </w:p>
    <w:p>
      <w:r>
        <w:rPr>
          <w:b/>
        </w:rPr>
        <w:t xml:space="preserve">[23:44 - 23:49] </w:t>
      </w:r>
      <w:r>
        <w:t xml:space="preserve"> For example, it can be used to create</w:t>
      </w:r>
    </w:p>
    <w:p>
      <w:r>
        <w:rPr>
          <w:b/>
        </w:rPr>
        <w:t xml:space="preserve">[23:49 - 23:52] </w:t>
      </w:r>
      <w:r>
        <w:t xml:space="preserve"> personalized educational resources tailored</w:t>
      </w:r>
    </w:p>
    <w:p>
      <w:r>
        <w:rPr>
          <w:b/>
        </w:rPr>
        <w:t xml:space="preserve">[23:52 - 23:55] </w:t>
      </w:r>
      <w:r>
        <w:t xml:space="preserve"> to individual needs and learning styles.</w:t>
      </w:r>
    </w:p>
    <w:p>
      <w:r>
        <w:rPr>
          <w:b/>
        </w:rPr>
        <w:t xml:space="preserve">[23:55 - 23:58] </w:t>
      </w:r>
      <w:r>
        <w:t xml:space="preserve"> Imagine having an AI tutor.</w:t>
      </w:r>
    </w:p>
    <w:p>
      <w:r>
        <w:rPr>
          <w:b/>
        </w:rPr>
        <w:t xml:space="preserve">[23:58 - 24:00] </w:t>
      </w:r>
      <w:r>
        <w:t xml:space="preserve"> That helps you understand your own mental health</w:t>
      </w:r>
    </w:p>
    <w:p>
      <w:r>
        <w:rPr>
          <w:b/>
        </w:rPr>
        <w:t xml:space="preserve">[24:00 - 24:03] </w:t>
      </w:r>
      <w:r>
        <w:t xml:space="preserve"> and teaches you effective coping mechanisms.</w:t>
      </w:r>
    </w:p>
    <w:p>
      <w:r>
        <w:rPr>
          <w:b/>
        </w:rPr>
        <w:t xml:space="preserve">[24:03 - 24:07] </w:t>
      </w:r>
      <w:r>
        <w:t xml:space="preserve"> That's a way, a crueler way to learn about mental health</w:t>
      </w:r>
    </w:p>
    <w:p>
      <w:r>
        <w:rPr>
          <w:b/>
        </w:rPr>
        <w:t xml:space="preserve">[24:07 - 24:10] </w:t>
      </w:r>
      <w:r>
        <w:t xml:space="preserve"> than reading a dry textbook or a pamphlet.</w:t>
      </w:r>
    </w:p>
    <w:p>
      <w:r>
        <w:rPr>
          <w:b/>
        </w:rPr>
        <w:t xml:space="preserve">[24:10 - 24:10] </w:t>
      </w:r>
      <w:r>
        <w:t xml:space="preserve"> Absolutely.</w:t>
      </w:r>
    </w:p>
    <w:p>
      <w:r>
        <w:rPr>
          <w:b/>
        </w:rPr>
        <w:t xml:space="preserve">[24:10 - 24:14] </w:t>
      </w:r>
      <w:r>
        <w:t xml:space="preserve"> These AI systems can access vast amounts of information</w:t>
      </w:r>
    </w:p>
    <w:p>
      <w:r>
        <w:rPr>
          <w:b/>
        </w:rPr>
        <w:t xml:space="preserve">[24:14 - 24:16] </w:t>
      </w:r>
      <w:r>
        <w:t xml:space="preserve"> about mental health and present it</w:t>
      </w:r>
    </w:p>
    <w:p>
      <w:r>
        <w:rPr>
          <w:b/>
        </w:rPr>
        <w:t xml:space="preserve">[24:16 - 24:20] </w:t>
      </w:r>
      <w:r>
        <w:t xml:space="preserve"> in a way that's engaging and interactive.</w:t>
      </w:r>
    </w:p>
    <w:p>
      <w:r>
        <w:rPr>
          <w:b/>
        </w:rPr>
        <w:t xml:space="preserve">[24:20 - 24:23] </w:t>
      </w:r>
      <w:r>
        <w:t xml:space="preserve"> So it's like having a mental health education tailored</w:t>
      </w:r>
    </w:p>
    <w:p>
      <w:r>
        <w:rPr>
          <w:b/>
        </w:rPr>
        <w:t xml:space="preserve">[24:23 - 24:27] </w:t>
      </w:r>
      <w:r>
        <w:t xml:space="preserve"> to your specific needs and interests.</w:t>
      </w:r>
    </w:p>
    <w:p>
      <w:r>
        <w:rPr>
          <w:b/>
        </w:rPr>
        <w:t xml:space="preserve">[24:27 - 24:27] </w:t>
      </w:r>
      <w:r>
        <w:t xml:space="preserve"> It is.</w:t>
      </w:r>
    </w:p>
    <w:p>
      <w:r>
        <w:rPr>
          <w:b/>
        </w:rPr>
        <w:t xml:space="preserve">[24:27 - 24:31] </w:t>
      </w:r>
      <w:r>
        <w:t xml:space="preserve"> And beyond personalized education,</w:t>
      </w:r>
    </w:p>
    <w:p>
      <w:r>
        <w:rPr>
          <w:b/>
        </w:rPr>
        <w:t xml:space="preserve">[24:31 - 24:35] </w:t>
      </w:r>
      <w:r>
        <w:t xml:space="preserve"> AI can also be used to develop innovative tools</w:t>
      </w:r>
    </w:p>
    <w:p>
      <w:r>
        <w:rPr>
          <w:b/>
        </w:rPr>
        <w:t xml:space="preserve">[24:35 - 24:37] </w:t>
      </w:r>
      <w:r>
        <w:t xml:space="preserve"> for mental health awareness campaigns.</w:t>
      </w:r>
    </w:p>
    <w:p>
      <w:r>
        <w:rPr>
          <w:b/>
        </w:rPr>
        <w:t xml:space="preserve">[24:37 - 24:38] </w:t>
      </w:r>
      <w:r>
        <w:t xml:space="preserve"> OK.</w:t>
      </w:r>
    </w:p>
    <w:p>
      <w:r>
        <w:rPr>
          <w:b/>
        </w:rPr>
        <w:t xml:space="preserve">[24:38 - 24:38] </w:t>
      </w:r>
      <w:r>
        <w:t xml:space="preserve"> I'm intrigued.</w:t>
      </w:r>
    </w:p>
    <w:p>
      <w:r>
        <w:rPr>
          <w:b/>
        </w:rPr>
        <w:t xml:space="preserve">[24:38 - 24:42] </w:t>
      </w:r>
      <w:r>
        <w:t xml:space="preserve"> What kind of tools are we talking about here?</w:t>
      </w:r>
    </w:p>
    <w:p>
      <w:r>
        <w:rPr>
          <w:b/>
        </w:rPr>
        <w:t xml:space="preserve">[24:42 - 24:47] </w:t>
      </w:r>
      <w:r>
        <w:t xml:space="preserve"> Think about things like interactive games, virtual reality</w:t>
      </w:r>
    </w:p>
    <w:p>
      <w:r>
        <w:rPr>
          <w:b/>
        </w:rPr>
        <w:t xml:space="preserve">[24:47 - 24:52] </w:t>
      </w:r>
      <w:r>
        <w:t xml:space="preserve"> experiences, or even personalized social media campaigns.</w:t>
      </w:r>
    </w:p>
    <w:p>
      <w:r>
        <w:rPr>
          <w:b/>
        </w:rPr>
        <w:t xml:space="preserve">[24:52 - 24:53] </w:t>
      </w:r>
      <w:r>
        <w:t xml:space="preserve"> Hold on.</w:t>
      </w:r>
    </w:p>
    <w:p>
      <w:r>
        <w:rPr>
          <w:b/>
        </w:rPr>
        <w:t xml:space="preserve">[24:53 - 24:57] </w:t>
      </w:r>
      <w:r>
        <w:t xml:space="preserve"> AI-powered social media campaigns for mental health.</w:t>
      </w:r>
    </w:p>
    <w:p>
      <w:r>
        <w:rPr>
          <w:b/>
        </w:rPr>
        <w:t xml:space="preserve">[24:57 - 24:58] </w:t>
      </w:r>
      <w:r>
        <w:t xml:space="preserve"> Yes.</w:t>
      </w:r>
    </w:p>
    <w:p>
      <w:r>
        <w:rPr>
          <w:b/>
        </w:rPr>
        <w:t xml:space="preserve">[24:58 - 24:59] </w:t>
      </w:r>
      <w:r>
        <w:t xml:space="preserve"> That's actually brilliant.</w:t>
      </w:r>
    </w:p>
    <w:p>
      <w:r>
        <w:rPr>
          <w:b/>
        </w:rPr>
        <w:t xml:space="preserve">[24:59 - 25:01] </w:t>
      </w:r>
      <w:r>
        <w:t xml:space="preserve"> It has a lot of potential.</w:t>
      </w:r>
    </w:p>
    <w:p>
      <w:r>
        <w:rPr>
          <w:b/>
        </w:rPr>
        <w:t xml:space="preserve">[25:01 - 25:03] </w:t>
      </w:r>
      <w:r>
        <w:t xml:space="preserve"> I can see how that could be really, really effective.</w:t>
      </w:r>
    </w:p>
    <w:p>
      <w:r>
        <w:rPr>
          <w:b/>
        </w:rPr>
        <w:t xml:space="preserve">[25:03 - 25:04] </w:t>
      </w:r>
      <w:r>
        <w:t xml:space="preserve"> Yeah.</w:t>
      </w:r>
    </w:p>
    <w:p>
      <w:r>
        <w:rPr>
          <w:b/>
        </w:rPr>
        <w:t xml:space="preserve">[25:04 - 25:08] </w:t>
      </w:r>
      <w:r>
        <w:t xml:space="preserve"> These systems can analyze social media data</w:t>
      </w:r>
    </w:p>
    <w:p>
      <w:r>
        <w:rPr>
          <w:b/>
        </w:rPr>
        <w:t xml:space="preserve">[25:08 - 25:11] </w:t>
      </w:r>
      <w:r>
        <w:t xml:space="preserve"> to identify trends, understand public perceptions,</w:t>
      </w:r>
    </w:p>
    <w:p>
      <w:r>
        <w:rPr>
          <w:b/>
        </w:rPr>
        <w:t xml:space="preserve">[25:11 - 25:15] </w:t>
      </w:r>
      <w:r>
        <w:t xml:space="preserve"> and even tailor messages to specific audiences.</w:t>
      </w:r>
    </w:p>
    <w:p>
      <w:r>
        <w:rPr>
          <w:b/>
        </w:rPr>
        <w:t xml:space="preserve">[25:15 - 25:21] </w:t>
      </w:r>
      <w:r>
        <w:t xml:space="preserve"> So instead of just a generic, be kind to your mind message,</w:t>
      </w:r>
    </w:p>
    <w:p>
      <w:r>
        <w:rPr>
          <w:b/>
        </w:rPr>
        <w:t xml:space="preserve">[25:21 - 25:24] </w:t>
      </w:r>
      <w:r>
        <w:t xml:space="preserve"> you could have AI like cracking these targeted messages</w:t>
      </w:r>
    </w:p>
    <w:p>
      <w:r>
        <w:rPr>
          <w:b/>
        </w:rPr>
        <w:t xml:space="preserve">[25:24 - 25:28] </w:t>
      </w:r>
      <w:r>
        <w:t xml:space="preserve"> that really, really resonate with different groups of people.</w:t>
      </w:r>
    </w:p>
    <w:p>
      <w:r>
        <w:rPr>
          <w:b/>
        </w:rPr>
        <w:t xml:space="preserve">[25:28 - 25:28] </w:t>
      </w:r>
      <w:r>
        <w:t xml:space="preserve"> Exactly.</w:t>
      </w:r>
    </w:p>
    <w:p>
      <w:r>
        <w:rPr>
          <w:b/>
        </w:rPr>
        <w:t xml:space="preserve">[25:28 - 25:33] </w:t>
      </w:r>
      <w:r>
        <w:t xml:space="preserve"> It's about meeting people where they are</w:t>
      </w:r>
    </w:p>
    <w:p>
      <w:r>
        <w:rPr>
          <w:b/>
        </w:rPr>
        <w:t xml:space="preserve">[25:33 - 25:38] </w:t>
      </w:r>
      <w:r>
        <w:t xml:space="preserve"> and using language and imagery that they can relate to.</w:t>
      </w:r>
    </w:p>
    <w:p>
      <w:r>
        <w:rPr>
          <w:b/>
        </w:rPr>
        <w:t xml:space="preserve">[25:38 - 25:41] </w:t>
      </w:r>
      <w:r>
        <w:t xml:space="preserve"> That's a game changer for mental health awareness.</w:t>
      </w:r>
    </w:p>
    <w:p>
      <w:r>
        <w:rPr>
          <w:b/>
        </w:rPr>
        <w:t xml:space="preserve">[25:41 - 25:46] </w:t>
      </w:r>
      <w:r>
        <w:t xml:space="preserve"> It's about moving beyond just broadcasting a message</w:t>
      </w:r>
    </w:p>
    <w:p>
      <w:r>
        <w:rPr>
          <w:b/>
        </w:rPr>
        <w:t xml:space="preserve">[25:46 - 25:49] </w:t>
      </w:r>
      <w:r>
        <w:t xml:space="preserve"> and actually creating a dialogue.</w:t>
      </w:r>
    </w:p>
    <w:p>
      <w:r>
        <w:rPr>
          <w:b/>
        </w:rPr>
        <w:t xml:space="preserve">[25:49 - 25:50] </w:t>
      </w:r>
      <w:r>
        <w:t xml:space="preserve"> You're right.</w:t>
      </w:r>
    </w:p>
    <w:p>
      <w:r>
        <w:rPr>
          <w:b/>
        </w:rPr>
        <w:t xml:space="preserve">[25:50 - 25:52] </w:t>
      </w:r>
      <w:r>
        <w:t xml:space="preserve"> And that idea of dialogue brings us</w:t>
      </w:r>
    </w:p>
    <w:p>
      <w:r>
        <w:rPr>
          <w:b/>
        </w:rPr>
        <w:t xml:space="preserve">[25:52 - 25:56] </w:t>
      </w:r>
      <w:r>
        <w:t xml:space="preserve"> back to the heart of what we've been discussing today,</w:t>
      </w:r>
    </w:p>
    <w:p>
      <w:r>
        <w:rPr>
          <w:b/>
        </w:rPr>
        <w:t xml:space="preserve">[25:56 - 25:58] </w:t>
      </w:r>
      <w:r>
        <w:t xml:space="preserve"> the power of communication.</w:t>
      </w:r>
    </w:p>
    <w:p>
      <w:r>
        <w:rPr>
          <w:b/>
        </w:rPr>
        <w:t xml:space="preserve">[25:58 - 25:59] </w:t>
      </w:r>
      <w:r>
        <w:t xml:space="preserve"> It's true.</w:t>
      </w:r>
    </w:p>
    <w:p>
      <w:r>
        <w:rPr>
          <w:b/>
        </w:rPr>
        <w:t xml:space="preserve">[25:59 - 26:02] </w:t>
      </w:r>
      <w:r>
        <w:t xml:space="preserve"> Whether it's a chatbot, an AI tutor,</w:t>
      </w:r>
    </w:p>
    <w:p>
      <w:r>
        <w:rPr>
          <w:b/>
        </w:rPr>
        <w:t xml:space="preserve">[26:02 - 26:04] </w:t>
      </w:r>
      <w:r>
        <w:t xml:space="preserve"> or a personalized social media campaign,</w:t>
      </w:r>
    </w:p>
    <w:p>
      <w:r>
        <w:rPr>
          <w:b/>
        </w:rPr>
        <w:t xml:space="preserve">[26:04 - 26:07] </w:t>
      </w:r>
      <w:r>
        <w:t xml:space="preserve"> it all comes down to communicating effectively</w:t>
      </w:r>
    </w:p>
    <w:p>
      <w:r>
        <w:rPr>
          <w:b/>
        </w:rPr>
        <w:t xml:space="preserve">[26:07 - 26:09] </w:t>
      </w:r>
      <w:r>
        <w:t xml:space="preserve"> about mental health, like breaking down stigma</w:t>
      </w:r>
    </w:p>
    <w:p>
      <w:r>
        <w:rPr>
          <w:b/>
        </w:rPr>
        <w:t xml:space="preserve">[26:09 - 26:12] </w:t>
      </w:r>
      <w:r>
        <w:t xml:space="preserve"> and creating a culture of support.</w:t>
      </w:r>
    </w:p>
    <w:p>
      <w:r>
        <w:rPr>
          <w:b/>
        </w:rPr>
        <w:t xml:space="preserve">[26:12 - 26:13] </w:t>
      </w:r>
      <w:r>
        <w:t xml:space="preserve"> I couldn't agree more.</w:t>
      </w:r>
    </w:p>
    <w:p>
      <w:r>
        <w:rPr>
          <w:b/>
        </w:rPr>
        <w:t xml:space="preserve">[26:13 - 26:18] </w:t>
      </w:r>
      <w:r>
        <w:t xml:space="preserve"> And that's where AI has the potential to be truly</w:t>
      </w:r>
    </w:p>
    <w:p>
      <w:r>
        <w:rPr>
          <w:b/>
        </w:rPr>
        <w:t xml:space="preserve">[26:18 - 26:22] </w:t>
      </w:r>
      <w:r>
        <w:t xml:space="preserve"> transformative, not just in how we treat mental health,</w:t>
      </w:r>
    </w:p>
    <w:p>
      <w:r>
        <w:rPr>
          <w:b/>
        </w:rPr>
        <w:t xml:space="preserve">[26:22 - 26:25] </w:t>
      </w:r>
      <w:r>
        <w:t xml:space="preserve"> but in how we understand it, how we talk about it,</w:t>
      </w:r>
    </w:p>
    <w:p>
      <w:r>
        <w:rPr>
          <w:b/>
        </w:rPr>
        <w:t xml:space="preserve">[26:25 - 26:28] </w:t>
      </w:r>
      <w:r>
        <w:t xml:space="preserve"> and ultimately how we care for ourselves and each other.</w:t>
      </w:r>
    </w:p>
    <w:p>
      <w:r>
        <w:rPr>
          <w:b/>
        </w:rPr>
        <w:t xml:space="preserve">[26:28 - 26:29] </w:t>
      </w:r>
      <w:r>
        <w:t xml:space="preserve"> That's beautifully said.</w:t>
      </w:r>
    </w:p>
    <w:p>
      <w:r>
        <w:rPr>
          <w:b/>
        </w:rPr>
        <w:t xml:space="preserve">[26:29 - 26:34] </w:t>
      </w:r>
      <w:r>
        <w:t xml:space="preserve"> But with all this talk about the amazing potential of AI,</w:t>
      </w:r>
    </w:p>
    <w:p>
      <w:r>
        <w:rPr>
          <w:b/>
        </w:rPr>
        <w:t xml:space="preserve">[26:34 - 26:37] </w:t>
      </w:r>
      <w:r>
        <w:t xml:space="preserve"> it's easy to get caught up in the hype.</w:t>
      </w:r>
    </w:p>
    <w:p>
      <w:r>
        <w:rPr>
          <w:b/>
        </w:rPr>
        <w:t xml:space="preserve">[26:37 - 26:39] </w:t>
      </w:r>
      <w:r>
        <w:t xml:space="preserve"> Are there any areas where we need</w:t>
      </w:r>
    </w:p>
    <w:p>
      <w:r>
        <w:rPr>
          <w:b/>
        </w:rPr>
        <w:t xml:space="preserve">[26:39 - 26:44] </w:t>
      </w:r>
      <w:r>
        <w:t xml:space="preserve"> to be cautious or think critically about the role</w:t>
      </w:r>
    </w:p>
    <w:p>
      <w:r>
        <w:rPr>
          <w:b/>
        </w:rPr>
        <w:t xml:space="preserve">[26:44 - 26:46] </w:t>
      </w:r>
      <w:r>
        <w:t xml:space="preserve"> of AI in mental health?</w:t>
      </w:r>
    </w:p>
    <w:p>
      <w:r>
        <w:rPr>
          <w:b/>
        </w:rPr>
        <w:t xml:space="preserve">[26:46 - 26:47] </w:t>
      </w:r>
      <w:r>
        <w:t xml:space="preserve"> Absolutely.</w:t>
      </w:r>
    </w:p>
    <w:p>
      <w:r>
        <w:rPr>
          <w:b/>
        </w:rPr>
        <w:t xml:space="preserve">[26:47 - 26:51] </w:t>
      </w:r>
      <w:r>
        <w:t xml:space="preserve"> One article you sent over really brought this home for me,</w:t>
      </w:r>
    </w:p>
    <w:p>
      <w:r>
        <w:rPr>
          <w:b/>
        </w:rPr>
        <w:t xml:space="preserve">[26:51 - 26:54] </w:t>
      </w:r>
      <w:r>
        <w:t xml:space="preserve"> Rethinking Large Lineage Models in Mental Health</w:t>
      </w:r>
    </w:p>
    <w:p>
      <w:r>
        <w:rPr>
          <w:b/>
        </w:rPr>
        <w:t xml:space="preserve">[26:54 - 26:55] </w:t>
      </w:r>
      <w:r>
        <w:t xml:space="preserve"> Applications.</w:t>
      </w:r>
    </w:p>
    <w:p>
      <w:r>
        <w:rPr>
          <w:b/>
        </w:rPr>
        <w:t xml:space="preserve">[26:55 - 26:58] </w:t>
      </w:r>
      <w:r>
        <w:t xml:space="preserve"> It's a bit of a reality check, reminding us</w:t>
      </w:r>
    </w:p>
    <w:p>
      <w:r>
        <w:rPr>
          <w:b/>
        </w:rPr>
        <w:t xml:space="preserve">[26:58 - 27:01] </w:t>
      </w:r>
      <w:r>
        <w:t xml:space="preserve"> that even with all this incredible technology,</w:t>
      </w:r>
    </w:p>
    <w:p>
      <w:r>
        <w:rPr>
          <w:b/>
        </w:rPr>
        <w:t xml:space="preserve">[27:01 - 27:04] </w:t>
      </w:r>
      <w:r>
        <w:t xml:space="preserve"> we need to proceed thoughtfully.</w:t>
      </w:r>
    </w:p>
    <w:p>
      <w:r>
        <w:rPr>
          <w:b/>
        </w:rPr>
        <w:t xml:space="preserve">[27:04 - 27:04] </w:t>
      </w:r>
      <w:r>
        <w:t xml:space="preserve"> OK.</w:t>
      </w:r>
    </w:p>
    <w:p>
      <w:r>
        <w:rPr>
          <w:b/>
        </w:rPr>
        <w:t xml:space="preserve">[27:04 - 27:05] </w:t>
      </w:r>
      <w:r>
        <w:t xml:space="preserve"> I'm intrigued.</w:t>
      </w:r>
    </w:p>
    <w:p>
      <w:r>
        <w:rPr>
          <w:b/>
        </w:rPr>
        <w:t xml:space="preserve">[27:05 - 27:08] </w:t>
      </w:r>
      <w:r>
        <w:t xml:space="preserve"> What kind of concerns does it raise?</w:t>
      </w:r>
    </w:p>
    <w:p>
      <w:r>
        <w:rPr>
          <w:b/>
        </w:rPr>
        <w:t xml:space="preserve">[27:08 - 27:13] </w:t>
      </w:r>
      <w:r>
        <w:t xml:space="preserve"> Well, it highlights some of the limitations of LOMs.</w:t>
      </w:r>
    </w:p>
    <w:p>
      <w:r>
        <w:rPr>
          <w:b/>
        </w:rPr>
        <w:t xml:space="preserve">[27:13 - 27:16] </w:t>
      </w:r>
      <w:r>
        <w:t xml:space="preserve"> As advanced as they are, they still</w:t>
      </w:r>
    </w:p>
    <w:p>
      <w:r>
        <w:rPr>
          <w:b/>
        </w:rPr>
        <w:t xml:space="preserve">[27:16 - 27:22] </w:t>
      </w:r>
      <w:r>
        <w:t xml:space="preserve"> don't truly understand human emotions the way we do.</w:t>
      </w:r>
    </w:p>
    <w:p>
      <w:r>
        <w:rPr>
          <w:b/>
        </w:rPr>
        <w:t xml:space="preserve">[27:22 - 27:25] </w:t>
      </w:r>
      <w:r>
        <w:t xml:space="preserve"> They can mimic empathy.</w:t>
      </w:r>
    </w:p>
    <w:p>
      <w:r>
        <w:rPr>
          <w:b/>
        </w:rPr>
        <w:t xml:space="preserve">[27:25 - 27:29] </w:t>
      </w:r>
      <w:r>
        <w:t xml:space="preserve"> They can generate responses that sound caring.</w:t>
      </w:r>
    </w:p>
    <w:p>
      <w:r>
        <w:rPr>
          <w:b/>
        </w:rPr>
        <w:t xml:space="preserve">[27:29 - 27:34] </w:t>
      </w:r>
      <w:r>
        <w:t xml:space="preserve"> But it's all based on patterns in language, not</w:t>
      </w:r>
    </w:p>
    <w:p>
      <w:r>
        <w:rPr>
          <w:b/>
        </w:rPr>
        <w:t xml:space="preserve">[27:34 - 27:37] </w:t>
      </w:r>
      <w:r>
        <w:t xml:space="preserve"> on genuine emotional intelligence.</w:t>
      </w:r>
    </w:p>
    <w:p>
      <w:r>
        <w:rPr>
          <w:b/>
        </w:rPr>
        <w:t xml:space="preserve">[27:37 - 27:40] </w:t>
      </w:r>
      <w:r>
        <w:t xml:space="preserve"> So they can talk the talk, but they don't necessarily</w:t>
      </w:r>
    </w:p>
    <w:p>
      <w:r>
        <w:rPr>
          <w:b/>
        </w:rPr>
        <w:t xml:space="preserve">[27:40 - 27:44] </w:t>
      </w:r>
      <w:r>
        <w:t xml:space="preserve"> walk the walk when it comes to emotional depth.</w:t>
      </w:r>
    </w:p>
    <w:p>
      <w:r>
        <w:rPr>
          <w:b/>
        </w:rPr>
        <w:t xml:space="preserve">[27:44 - 27:44] </w:t>
      </w:r>
      <w:r>
        <w:t xml:space="preserve"> Exactly.</w:t>
      </w:r>
    </w:p>
    <w:p>
      <w:r>
        <w:rPr>
          <w:b/>
        </w:rPr>
        <w:t xml:space="preserve">[27:44 - 27:49] </w:t>
      </w:r>
      <w:r>
        <w:t xml:space="preserve"> And in mental health care, where empathy and genuine connection</w:t>
      </w:r>
    </w:p>
    <w:p>
      <w:r>
        <w:rPr>
          <w:b/>
        </w:rPr>
        <w:t xml:space="preserve">[27:49 - 27:53] </w:t>
      </w:r>
      <w:r>
        <w:t xml:space="preserve"> are so crucial, that's a significant limitation.</w:t>
      </w:r>
    </w:p>
    <w:p>
      <w:r>
        <w:rPr>
          <w:b/>
        </w:rPr>
        <w:t xml:space="preserve">[27:53 - 27:55] </w:t>
      </w:r>
      <w:r>
        <w:t xml:space="preserve"> The article also raises important questions</w:t>
      </w:r>
    </w:p>
    <w:p>
      <w:r>
        <w:rPr>
          <w:b/>
        </w:rPr>
        <w:t xml:space="preserve">[27:55 - 27:59] </w:t>
      </w:r>
      <w:r>
        <w:t xml:space="preserve"> about interpretability, which is basically</w:t>
      </w:r>
    </w:p>
    <w:p>
      <w:r>
        <w:rPr>
          <w:b/>
        </w:rPr>
        <w:t xml:space="preserve">[27:59 - 28:03] </w:t>
      </w:r>
      <w:r>
        <w:t xml:space="preserve"> being able to understand how an AI system arrived</w:t>
      </w:r>
    </w:p>
    <w:p>
      <w:r>
        <w:rPr>
          <w:b/>
        </w:rPr>
        <w:t xml:space="preserve">[28:03 - 28:06] </w:t>
      </w:r>
      <w:r>
        <w:t xml:space="preserve"> at its conclusions.</w:t>
      </w:r>
    </w:p>
    <w:p>
      <w:r>
        <w:rPr>
          <w:b/>
        </w:rPr>
        <w:t xml:space="preserve">[28:06 - 28:09] </w:t>
      </w:r>
      <w:r>
        <w:t xml:space="preserve"> So it's not enough for the AI to just say,</w:t>
      </w:r>
    </w:p>
    <w:p>
      <w:r>
        <w:rPr>
          <w:b/>
        </w:rPr>
        <w:t xml:space="preserve">[28:09 - 28:11] </w:t>
      </w:r>
      <w:r>
        <w:t xml:space="preserve"> you're feeling anxious.</w:t>
      </w:r>
    </w:p>
    <w:p>
      <w:r>
        <w:rPr>
          <w:b/>
        </w:rPr>
        <w:t xml:space="preserve">[28:11 - 28:14] </w:t>
      </w:r>
      <w:r>
        <w:t xml:space="preserve"> We need to understand why it thinks that.</w:t>
      </w:r>
    </w:p>
    <w:p>
      <w:r>
        <w:rPr>
          <w:b/>
        </w:rPr>
        <w:t xml:space="preserve">[28:14 - 28:18] </w:t>
      </w:r>
      <w:r>
        <w:t xml:space="preserve"> What data points it's using and how it came to that conclusion.</w:t>
      </w:r>
    </w:p>
    <w:p>
      <w:r>
        <w:rPr>
          <w:b/>
        </w:rPr>
        <w:t xml:space="preserve">[28:18 - 28:19] </w:t>
      </w:r>
      <w:r>
        <w:t xml:space="preserve"> Precisely.</w:t>
      </w:r>
    </w:p>
    <w:p>
      <w:r>
        <w:rPr>
          <w:b/>
        </w:rPr>
        <w:t xml:space="preserve">[28:19 - 28:24] </w:t>
      </w:r>
      <w:r>
        <w:t xml:space="preserve"> It's about transparency and accountability.</w:t>
      </w:r>
    </w:p>
    <w:p>
      <w:r>
        <w:rPr>
          <w:b/>
        </w:rPr>
        <w:t xml:space="preserve">[28:24 - 28:28] </w:t>
      </w:r>
      <w:r>
        <w:t xml:space="preserve"> We need to be able to trust these AI systems.</w:t>
      </w:r>
    </w:p>
    <w:p>
      <w:r>
        <w:rPr>
          <w:b/>
        </w:rPr>
        <w:t xml:space="preserve">[28:28 - 28:33] </w:t>
      </w:r>
      <w:r>
        <w:t xml:space="preserve"> And that trust comes from understanding how they work,</w:t>
      </w:r>
    </w:p>
    <w:p>
      <w:r>
        <w:rPr>
          <w:b/>
        </w:rPr>
        <w:t xml:space="preserve">[28:33 - 28:38] </w:t>
      </w:r>
      <w:r>
        <w:t xml:space="preserve"> not just blindly accepting their pronouncements.</w:t>
      </w:r>
    </w:p>
    <w:p>
      <w:r>
        <w:rPr>
          <w:b/>
        </w:rPr>
        <w:t xml:space="preserve">[28:38 - 28:39] </w:t>
      </w:r>
      <w:r>
        <w:t xml:space="preserve"> That makes sense.</w:t>
      </w:r>
    </w:p>
    <w:p>
      <w:r>
        <w:rPr>
          <w:b/>
        </w:rPr>
        <w:t xml:space="preserve">[28:39 - 28:43] </w:t>
      </w:r>
      <w:r>
        <w:t xml:space="preserve"> We wouldn't want to just hand over the reins</w:t>
      </w:r>
    </w:p>
    <w:p>
      <w:r>
        <w:rPr>
          <w:b/>
        </w:rPr>
        <w:t xml:space="preserve">[28:43 - 28:46] </w:t>
      </w:r>
      <w:r>
        <w:t xml:space="preserve"> of our mental health care to an AI</w:t>
      </w:r>
    </w:p>
    <w:p>
      <w:r>
        <w:rPr>
          <w:b/>
        </w:rPr>
        <w:t xml:space="preserve">[28:46 - 28:51] </w:t>
      </w:r>
      <w:r>
        <w:t xml:space="preserve"> without being able to understand its reasoning.</w:t>
      </w:r>
    </w:p>
    <w:p>
      <w:r>
        <w:rPr>
          <w:b/>
        </w:rPr>
        <w:t xml:space="preserve">[28:51 - 28:51] </w:t>
      </w:r>
      <w:r>
        <w:t xml:space="preserve"> Right.</w:t>
      </w:r>
    </w:p>
    <w:p>
      <w:r>
        <w:rPr>
          <w:b/>
        </w:rPr>
        <w:t xml:space="preserve">[28:51 - 28:54] </w:t>
      </w:r>
      <w:r>
        <w:t xml:space="preserve"> And this leads to another really important point,</w:t>
      </w:r>
    </w:p>
    <w:p>
      <w:r>
        <w:rPr>
          <w:b/>
        </w:rPr>
        <w:t xml:space="preserve">[28:54 - 28:57] </w:t>
      </w:r>
      <w:r>
        <w:t xml:space="preserve"> the need for human involvement.</w:t>
      </w:r>
    </w:p>
    <w:p>
      <w:r>
        <w:rPr>
          <w:b/>
        </w:rPr>
        <w:t xml:space="preserve">[28:57 - 28:59] </w:t>
      </w:r>
      <w:r>
        <w:t xml:space="preserve"> Even with all this amazing AI technology,</w:t>
      </w:r>
    </w:p>
    <w:p>
      <w:r>
        <w:rPr>
          <w:b/>
        </w:rPr>
        <w:t xml:space="preserve">[28:59 - 29:04] </w:t>
      </w:r>
      <w:r>
        <w:t xml:space="preserve"> we still need human clinicians in the Luke.</w:t>
      </w:r>
    </w:p>
    <w:p>
      <w:r>
        <w:rPr>
          <w:b/>
        </w:rPr>
        <w:t xml:space="preserve">[29:04 - 29:07] </w:t>
      </w:r>
      <w:r>
        <w:t xml:space="preserve"> So it's about finding ways for AI and humans</w:t>
      </w:r>
    </w:p>
    <w:p>
      <w:r>
        <w:rPr>
          <w:b/>
        </w:rPr>
        <w:t xml:space="preserve">[29:07 - 29:10] </w:t>
      </w:r>
      <w:r>
        <w:t xml:space="preserve"> to work together effectively, combining</w:t>
      </w:r>
    </w:p>
    <w:p>
      <w:r>
        <w:rPr>
          <w:b/>
        </w:rPr>
        <w:t xml:space="preserve">[29:10 - 29:12] </w:t>
      </w:r>
      <w:r>
        <w:t xml:space="preserve"> the best of both worlds.</w:t>
      </w:r>
    </w:p>
    <w:p>
      <w:r>
        <w:rPr>
          <w:b/>
        </w:rPr>
        <w:t xml:space="preserve">[29:12 - 29:12] </w:t>
      </w:r>
      <w:r>
        <w:t xml:space="preserve"> Exactly.</w:t>
      </w:r>
    </w:p>
    <w:p>
      <w:r>
        <w:rPr>
          <w:b/>
        </w:rPr>
        <w:t xml:space="preserve">[29:12 - 29:16] </w:t>
      </w:r>
      <w:r>
        <w:t xml:space="preserve"> AI can do some things incredibly well.</w:t>
      </w:r>
    </w:p>
    <w:p>
      <w:r>
        <w:rPr>
          <w:b/>
        </w:rPr>
        <w:t xml:space="preserve">[29:16 - 29:20] </w:t>
      </w:r>
      <w:r>
        <w:t xml:space="preserve"> Like analyzing vast amounts of data,</w:t>
      </w:r>
    </w:p>
    <w:p>
      <w:r>
        <w:rPr>
          <w:b/>
        </w:rPr>
        <w:t xml:space="preserve">[29:20 - 29:27] </w:t>
      </w:r>
      <w:r>
        <w:t xml:space="preserve"> identifying patterns, and even personalizing interventions.</w:t>
      </w:r>
    </w:p>
    <w:p>
      <w:r>
        <w:rPr>
          <w:b/>
        </w:rPr>
        <w:t xml:space="preserve">[29:27 - 29:32] </w:t>
      </w:r>
      <w:r>
        <w:t xml:space="preserve"> But humans are still far superior when it comes to empathy,</w:t>
      </w:r>
    </w:p>
    <w:p>
      <w:r>
        <w:rPr>
          <w:b/>
        </w:rPr>
        <w:t xml:space="preserve">[29:32 - 29:34] </w:t>
      </w:r>
      <w:r>
        <w:t xml:space="preserve"> complex decision making.</w:t>
      </w:r>
    </w:p>
    <w:p>
      <w:r>
        <w:rPr>
          <w:b/>
        </w:rPr>
        <w:t xml:space="preserve">[29:34 - 29:38] </w:t>
      </w:r>
      <w:r>
        <w:t xml:space="preserve"> And that nuanced understanding of the human experience.</w:t>
      </w:r>
    </w:p>
    <w:p>
      <w:r>
        <w:rPr>
          <w:b/>
        </w:rPr>
        <w:t xml:space="preserve">[29:38 - 29:41] </w:t>
      </w:r>
      <w:r>
        <w:t xml:space="preserve"> It's about collaboration, not replacement.</w:t>
      </w:r>
    </w:p>
    <w:p>
      <w:r>
        <w:rPr>
          <w:b/>
        </w:rPr>
        <w:t xml:space="preserve">[29:41 - 29:45] </w:t>
      </w:r>
      <w:r>
        <w:t xml:space="preserve"> Using AI to empower clinicians, not to replace them.</w:t>
      </w:r>
    </w:p>
    <w:p>
      <w:r>
        <w:rPr>
          <w:b/>
        </w:rPr>
        <w:t xml:space="preserve">[29:45 - 29:47] </w:t>
      </w:r>
      <w:r>
        <w:t xml:space="preserve"> I could agree more.</w:t>
      </w:r>
    </w:p>
    <w:p>
      <w:r>
        <w:rPr>
          <w:b/>
        </w:rPr>
        <w:t xml:space="preserve">[29:47 - 29:52] </w:t>
      </w:r>
      <w:r>
        <w:t xml:space="preserve"> And this article also touches on a rather unsettling</w:t>
      </w:r>
    </w:p>
    <w:p>
      <w:r>
        <w:rPr>
          <w:b/>
        </w:rPr>
        <w:t xml:space="preserve">[29:52 - 29:58] </w:t>
      </w:r>
      <w:r>
        <w:t xml:space="preserve"> possibility, the potential for misuse of LLMs</w:t>
      </w:r>
    </w:p>
    <w:p>
      <w:r>
        <w:rPr>
          <w:b/>
        </w:rPr>
        <w:t xml:space="preserve">[29:58 - 29:59] </w:t>
      </w:r>
      <w:r>
        <w:t xml:space="preserve"> in mental health.</w:t>
      </w:r>
    </w:p>
    <w:p>
      <w:r>
        <w:rPr>
          <w:b/>
        </w:rPr>
        <w:t xml:space="preserve">[29:59 - 30:02] </w:t>
      </w:r>
      <w:r>
        <w:t xml:space="preserve"> It's a bit of a dark side that we need to acknowledge</w:t>
      </w:r>
    </w:p>
    <w:p>
      <w:r>
        <w:rPr>
          <w:b/>
        </w:rPr>
        <w:t xml:space="preserve">[30:02 - 30:03] </w:t>
      </w:r>
      <w:r>
        <w:t xml:space="preserve"> and address.</w:t>
      </w:r>
    </w:p>
    <w:p>
      <w:r>
        <w:rPr>
          <w:b/>
        </w:rPr>
        <w:t xml:space="preserve">[30:03 - 30:05] </w:t>
      </w:r>
      <w:r>
        <w:t xml:space="preserve"> OK, now I'm a little nervous.</w:t>
      </w:r>
    </w:p>
    <w:p>
      <w:r>
        <w:rPr>
          <w:b/>
        </w:rPr>
        <w:t xml:space="preserve">[30:05 - 30:07] </w:t>
      </w:r>
      <w:r>
        <w:t xml:space="preserve"> What kind of misuse are we talking about here?</w:t>
      </w:r>
    </w:p>
    <w:p>
      <w:r>
        <w:rPr>
          <w:b/>
        </w:rPr>
        <w:t xml:space="preserve">[30:07 - 30:11] </w:t>
      </w:r>
      <w:r>
        <w:t xml:space="preserve"> Well, there's a concern that these powerful language</w:t>
      </w:r>
    </w:p>
    <w:p>
      <w:r>
        <w:rPr>
          <w:b/>
        </w:rPr>
        <w:t xml:space="preserve">[30:11 - 30:17] </w:t>
      </w:r>
      <w:r>
        <w:t xml:space="preserve"> models could be used to generate biased or harmful content,</w:t>
      </w:r>
    </w:p>
    <w:p>
      <w:r>
        <w:rPr>
          <w:b/>
        </w:rPr>
        <w:t xml:space="preserve">[30:17 - 30:20] </w:t>
      </w:r>
      <w:r>
        <w:t xml:space="preserve"> to reinforce negative stereotypes.</w:t>
      </w:r>
    </w:p>
    <w:p>
      <w:r>
        <w:rPr>
          <w:b/>
        </w:rPr>
        <w:t xml:space="preserve">[30:20 - 30:25] </w:t>
      </w:r>
      <w:r>
        <w:t xml:space="preserve"> Or even to manipulate or coerce people.</w:t>
      </w:r>
    </w:p>
    <w:p>
      <w:r>
        <w:rPr>
          <w:b/>
        </w:rPr>
        <w:t xml:space="preserve">[30:25 - 30:29] </w:t>
      </w:r>
      <w:r>
        <w:t xml:space="preserve"> It's like taking all the worst aspects of social media</w:t>
      </w:r>
    </w:p>
    <w:p>
      <w:r>
        <w:rPr>
          <w:b/>
        </w:rPr>
        <w:t xml:space="preserve">[30:29 - 30:32] </w:t>
      </w:r>
      <w:r>
        <w:t xml:space="preserve"> and amplifying them with AI.</w:t>
      </w:r>
    </w:p>
    <w:p>
      <w:r>
        <w:rPr>
          <w:b/>
        </w:rPr>
        <w:t xml:space="preserve">[30:32 - 30:32] </w:t>
      </w:r>
      <w:r>
        <w:t xml:space="preserve"> Right.</w:t>
      </w:r>
    </w:p>
    <w:p>
      <w:r>
        <w:rPr>
          <w:b/>
        </w:rPr>
        <w:t xml:space="preserve">[30:32 - 30:34] </w:t>
      </w:r>
      <w:r>
        <w:t xml:space="preserve"> That's a scary thought.</w:t>
      </w:r>
    </w:p>
    <w:p>
      <w:r>
        <w:rPr>
          <w:b/>
        </w:rPr>
        <w:t xml:space="preserve">[30:34 - 30:35] </w:t>
      </w:r>
      <w:r>
        <w:t xml:space="preserve"> It is.</w:t>
      </w:r>
    </w:p>
    <w:p>
      <w:r>
        <w:rPr>
          <w:b/>
        </w:rPr>
        <w:t xml:space="preserve">[30:35 - 30:41] </w:t>
      </w:r>
      <w:r>
        <w:t xml:space="preserve"> And it highlights the need for robust ethical guidelines</w:t>
      </w:r>
    </w:p>
    <w:p>
      <w:r>
        <w:rPr>
          <w:b/>
        </w:rPr>
        <w:t xml:space="preserve">[30:41 - 30:45] </w:t>
      </w:r>
      <w:r>
        <w:t xml:space="preserve"> and safeguards to ensure that these technologies are</w:t>
      </w:r>
    </w:p>
    <w:p>
      <w:r>
        <w:rPr>
          <w:b/>
        </w:rPr>
        <w:t xml:space="preserve">[30:45 - 30:50] </w:t>
      </w:r>
      <w:r>
        <w:t xml:space="preserve"> used responsibly and for the benefit of individuals,</w:t>
      </w:r>
    </w:p>
    <w:p>
      <w:r>
        <w:rPr>
          <w:b/>
        </w:rPr>
        <w:t xml:space="preserve">[30:50 - 30:52] </w:t>
      </w:r>
      <w:r>
        <w:t xml:space="preserve"> not to their detriment.</w:t>
      </w:r>
    </w:p>
    <w:p>
      <w:r>
        <w:rPr>
          <w:b/>
        </w:rPr>
        <w:t xml:space="preserve">[30:52 - 30:56] </w:t>
      </w:r>
      <w:r>
        <w:t xml:space="preserve"> So we're not just talking about hypothetical risks here.</w:t>
      </w:r>
    </w:p>
    <w:p>
      <w:r>
        <w:rPr>
          <w:b/>
        </w:rPr>
        <w:t xml:space="preserve">[30:56 - 30:59] </w:t>
      </w:r>
      <w:r>
        <w:t xml:space="preserve"> These are real issues that we need to address now</w:t>
      </w:r>
    </w:p>
    <w:p>
      <w:r>
        <w:rPr>
          <w:b/>
        </w:rPr>
        <w:t xml:space="preserve">[30:59 - 31:02] </w:t>
      </w:r>
      <w:r>
        <w:t xml:space="preserve"> before these technologies become even more powerful</w:t>
      </w:r>
    </w:p>
    <w:p>
      <w:r>
        <w:rPr>
          <w:b/>
        </w:rPr>
        <w:t xml:space="preserve">[31:02 - 31:03] </w:t>
      </w:r>
      <w:r>
        <w:t xml:space="preserve"> and pervasive.</w:t>
      </w:r>
    </w:p>
    <w:p>
      <w:r>
        <w:rPr>
          <w:b/>
        </w:rPr>
        <w:t xml:space="preserve">[31:03 - 31:04] </w:t>
      </w:r>
      <w:r>
        <w:t xml:space="preserve"> Absolutely.</w:t>
      </w:r>
    </w:p>
    <w:p>
      <w:r>
        <w:rPr>
          <w:b/>
        </w:rPr>
        <w:t xml:space="preserve">[31:04 - 31:07] </w:t>
      </w:r>
      <w:r>
        <w:t xml:space="preserve"> We need to be proactive, not reactive,</w:t>
      </w:r>
    </w:p>
    <w:p>
      <w:r>
        <w:rPr>
          <w:b/>
        </w:rPr>
        <w:t xml:space="preserve">[31:07 - 31:11] </w:t>
      </w:r>
      <w:r>
        <w:t xml:space="preserve"> when it comes to the ethics of AI in mental health.</w:t>
      </w:r>
    </w:p>
    <w:p>
      <w:r>
        <w:rPr>
          <w:b/>
        </w:rPr>
        <w:t xml:space="preserve">[31:11 - 31:16] </w:t>
      </w:r>
      <w:r>
        <w:t xml:space="preserve"> And that's where all of us have a role to play.</w:t>
      </w:r>
    </w:p>
    <w:p>
      <w:r>
        <w:rPr>
          <w:b/>
        </w:rPr>
        <w:t xml:space="preserve">[31:16 - 31:17] </w:t>
      </w:r>
      <w:r>
        <w:t xml:space="preserve"> Wait, what do you mean?</w:t>
      </w:r>
    </w:p>
    <w:p>
      <w:r>
        <w:rPr>
          <w:b/>
        </w:rPr>
        <w:t xml:space="preserve">[31:17 - 31:22] </w:t>
      </w:r>
      <w:r>
        <w:t xml:space="preserve"> What can we, as individuals, do to shape the future of AI</w:t>
      </w:r>
    </w:p>
    <w:p>
      <w:r>
        <w:rPr>
          <w:b/>
        </w:rPr>
        <w:t xml:space="preserve">[31:22 - 31:23] </w:t>
      </w:r>
      <w:r>
        <w:t xml:space="preserve"> in mental health?</w:t>
      </w:r>
    </w:p>
    <w:p>
      <w:r>
        <w:rPr>
          <w:b/>
        </w:rPr>
        <w:t xml:space="preserve">[31:23 - 31:27] </w:t>
      </w:r>
      <w:r>
        <w:t xml:space="preserve"> It feels like such a big and complex issue.</w:t>
      </w:r>
    </w:p>
    <w:p>
      <w:r>
        <w:rPr>
          <w:b/>
        </w:rPr>
        <w:t xml:space="preserve">[31:27 - 31:28] </w:t>
      </w:r>
      <w:r>
        <w:t xml:space="preserve"> It is a big issue.</w:t>
      </w:r>
    </w:p>
    <w:p>
      <w:r>
        <w:rPr>
          <w:b/>
        </w:rPr>
        <w:t xml:space="preserve">[31:28 - 31:31] </w:t>
      </w:r>
      <w:r>
        <w:t xml:space="preserve"> But that doesn't mean we're powerless.</w:t>
      </w:r>
    </w:p>
    <w:p>
      <w:r>
        <w:rPr>
          <w:b/>
        </w:rPr>
        <w:t xml:space="preserve">[31:31 - 31:34] </w:t>
      </w:r>
      <w:r>
        <w:t xml:space="preserve"> I think it starts with awareness.</w:t>
      </w:r>
    </w:p>
    <w:p>
      <w:r>
        <w:rPr>
          <w:b/>
        </w:rPr>
        <w:t xml:space="preserve">[31:34 - 31:38] </w:t>
      </w:r>
      <w:r>
        <w:t xml:space="preserve"> The more we understand about these technologies,</w:t>
      </w:r>
    </w:p>
    <w:p>
      <w:r>
        <w:rPr>
          <w:b/>
        </w:rPr>
        <w:t xml:space="preserve">[31:38 - 31:41] </w:t>
      </w:r>
      <w:r>
        <w:t xml:space="preserve"> their potential benefits and risks,</w:t>
      </w:r>
    </w:p>
    <w:p>
      <w:r>
        <w:rPr>
          <w:b/>
        </w:rPr>
        <w:t xml:space="preserve">[31:41 - 31:46] </w:t>
      </w:r>
      <w:r>
        <w:t xml:space="preserve"> the more informed decisions we can make as consumers,</w:t>
      </w:r>
    </w:p>
    <w:p>
      <w:r>
        <w:rPr>
          <w:b/>
        </w:rPr>
        <w:t xml:space="preserve">[31:46 - 31:48] </w:t>
      </w:r>
      <w:r>
        <w:t xml:space="preserve"> as patients, as citizens.</w:t>
      </w:r>
    </w:p>
    <w:p>
      <w:r>
        <w:rPr>
          <w:b/>
        </w:rPr>
        <w:t xml:space="preserve">[31:48 - 31:49] </w:t>
      </w:r>
      <w:r>
        <w:t xml:space="preserve"> Knowledge is power.</w:t>
      </w:r>
    </w:p>
    <w:p>
      <w:r>
        <w:rPr>
          <w:b/>
        </w:rPr>
        <w:t xml:space="preserve">[31:49 - 31:53] </w:t>
      </w:r>
      <w:r>
        <w:t xml:space="preserve"> The more we know the better equipped we are to advocate</w:t>
      </w:r>
    </w:p>
    <w:p>
      <w:r>
        <w:rPr>
          <w:b/>
        </w:rPr>
        <w:t xml:space="preserve">[31:53 - 31:56] </w:t>
      </w:r>
      <w:r>
        <w:t xml:space="preserve"> for ourselves and for the ethical use of AI</w:t>
      </w:r>
    </w:p>
    <w:p>
      <w:r>
        <w:rPr>
          <w:b/>
        </w:rPr>
        <w:t xml:space="preserve">[31:56 - 31:57] </w:t>
      </w:r>
      <w:r>
        <w:t xml:space="preserve"> in mental health care.</w:t>
      </w:r>
    </w:p>
    <w:p>
      <w:r>
        <w:rPr>
          <w:b/>
        </w:rPr>
        <w:t xml:space="preserve">[31:57 - 31:58] </w:t>
      </w:r>
      <w:r>
        <w:t xml:space="preserve"> Exactly.</w:t>
      </w:r>
    </w:p>
    <w:p>
      <w:r>
        <w:rPr>
          <w:b/>
        </w:rPr>
        <w:t xml:space="preserve">[31:58 - 32:01] </w:t>
      </w:r>
      <w:r>
        <w:t xml:space="preserve"> And beyond awareness, I think it's</w:t>
      </w:r>
    </w:p>
    <w:p>
      <w:r>
        <w:rPr>
          <w:b/>
        </w:rPr>
        <w:t xml:space="preserve">[32:01 - 32:07] </w:t>
      </w:r>
      <w:r>
        <w:t xml:space="preserve"> also important to engage in conversations about these issues.</w:t>
      </w:r>
    </w:p>
    <w:p>
      <w:r>
        <w:rPr>
          <w:b/>
        </w:rPr>
        <w:t xml:space="preserve">[32:07 - 32:10] </w:t>
      </w:r>
      <w:r>
        <w:t xml:space="preserve"> Talk to your friends, your family, your health care</w:t>
      </w:r>
    </w:p>
    <w:p>
      <w:r>
        <w:rPr>
          <w:b/>
        </w:rPr>
        <w:t xml:space="preserve">[32:10 - 32:12] </w:t>
      </w:r>
      <w:r>
        <w:t xml:space="preserve"> providers.</w:t>
      </w:r>
    </w:p>
    <w:p>
      <w:r>
        <w:rPr>
          <w:b/>
        </w:rPr>
        <w:t xml:space="preserve">[32:12 - 32:16] </w:t>
      </w:r>
      <w:r>
        <w:t xml:space="preserve"> Share your thoughts, your concerns, your hopes.</w:t>
      </w:r>
    </w:p>
    <w:p>
      <w:r>
        <w:rPr>
          <w:b/>
        </w:rPr>
        <w:t xml:space="preserve">[32:16 - 32:20] </w:t>
      </w:r>
      <w:r>
        <w:t xml:space="preserve"> It's incredible to think how technology can help us</w:t>
      </w:r>
    </w:p>
    <w:p>
      <w:r>
        <w:rPr>
          <w:b/>
        </w:rPr>
        <w:t xml:space="preserve">[32:20 - 32:24] </w:t>
      </w:r>
      <w:r>
        <w:t xml:space="preserve"> foster those connections and create a more supportive</w:t>
      </w:r>
    </w:p>
    <w:p>
      <w:r>
        <w:rPr>
          <w:b/>
        </w:rPr>
        <w:t xml:space="preserve">[32:24 - 32:26] </w:t>
      </w:r>
      <w:r>
        <w:t xml:space="preserve"> environment for mental health.</w:t>
      </w:r>
    </w:p>
    <w:p>
      <w:r>
        <w:rPr>
          <w:b/>
        </w:rPr>
        <w:t xml:space="preserve">[32:26 - 32:30] </w:t>
      </w:r>
      <w:r>
        <w:t xml:space="preserve"> But like you said, it's not about replacing human interaction.</w:t>
      </w:r>
    </w:p>
    <w:p>
      <w:r>
        <w:rPr>
          <w:b/>
        </w:rPr>
        <w:t xml:space="preserve">[32:30 - 32:33] </w:t>
      </w:r>
      <w:r>
        <w:t xml:space="preserve"> It's about finding ways to enhance and enrich</w:t>
      </w:r>
    </w:p>
    <w:p>
      <w:r>
        <w:rPr>
          <w:b/>
        </w:rPr>
        <w:t xml:space="preserve">[32:33 - 32:35] </w:t>
      </w:r>
      <w:r>
        <w:t xml:space="preserve"> those connections.</w:t>
      </w:r>
    </w:p>
    <w:p>
      <w:r>
        <w:rPr>
          <w:b/>
        </w:rPr>
        <w:t xml:space="preserve">[32:35 - 32:35] </w:t>
      </w:r>
      <w:r>
        <w:t xml:space="preserve"> Precisely.</w:t>
      </w:r>
    </w:p>
    <w:p>
      <w:r>
        <w:rPr>
          <w:b/>
        </w:rPr>
        <w:t xml:space="preserve">[32:35 - 32:38] </w:t>
      </w:r>
      <w:r>
        <w:t xml:space="preserve"> And that brings to mind one of the articles you shared,</w:t>
      </w:r>
    </w:p>
    <w:p>
      <w:r>
        <w:rPr>
          <w:b/>
        </w:rPr>
        <w:t xml:space="preserve">[32:38 - 32:41] </w:t>
      </w:r>
      <w:r>
        <w:t xml:space="preserve"> NLP as a lens for causal analysis and perception</w:t>
      </w:r>
    </w:p>
    <w:p>
      <w:r>
        <w:rPr>
          <w:b/>
        </w:rPr>
        <w:t xml:space="preserve">[32:41 - 32:44] </w:t>
      </w:r>
      <w:r>
        <w:t xml:space="preserve"> mining to infirm mental health on social media.</w:t>
      </w:r>
    </w:p>
    <w:p>
      <w:r>
        <w:rPr>
          <w:b/>
        </w:rPr>
        <w:t xml:space="preserve">[32:44 - 32:47] </w:t>
      </w:r>
      <w:r>
        <w:t xml:space="preserve"> It explores how AI can help us understand</w:t>
      </w:r>
    </w:p>
    <w:p>
      <w:r>
        <w:rPr>
          <w:b/>
        </w:rPr>
        <w:t xml:space="preserve">[32:47 - 32:49] </w:t>
      </w:r>
      <w:r>
        <w:t xml:space="preserve"> the root causes of mental health issues</w:t>
      </w:r>
    </w:p>
    <w:p>
      <w:r>
        <w:rPr>
          <w:b/>
        </w:rPr>
        <w:t xml:space="preserve">[32:49 - 32:52] </w:t>
      </w:r>
      <w:r>
        <w:t xml:space="preserve"> and how they're perceived and discussed online.</w:t>
      </w:r>
    </w:p>
    <w:p>
      <w:r>
        <w:rPr>
          <w:b/>
        </w:rPr>
        <w:t xml:space="preserve">[32:52 - 32:53] </w:t>
      </w:r>
      <w:r>
        <w:t xml:space="preserve"> OK, this sounds really interesting.</w:t>
      </w:r>
    </w:p>
    <w:p>
      <w:r>
        <w:rPr>
          <w:b/>
        </w:rPr>
        <w:t xml:space="preserve">[32:53 - 32:56] </w:t>
      </w:r>
      <w:r>
        <w:t xml:space="preserve"> We've talked about AI analyzing language.</w:t>
      </w:r>
    </w:p>
    <w:p>
      <w:r>
        <w:rPr>
          <w:b/>
        </w:rPr>
        <w:t xml:space="preserve">[32:56 - 32:58] </w:t>
      </w:r>
      <w:r>
        <w:t xml:space="preserve"> But this seems to go a step further.</w:t>
      </w:r>
    </w:p>
    <w:p>
      <w:r>
        <w:rPr>
          <w:b/>
        </w:rPr>
        <w:t xml:space="preserve">[32:58 - 32:58] </w:t>
      </w:r>
      <w:r>
        <w:t xml:space="preserve"> It does.</w:t>
      </w:r>
    </w:p>
    <w:p>
      <w:r>
        <w:rPr>
          <w:b/>
        </w:rPr>
        <w:t xml:space="preserve">[32:58 - 33:01] </w:t>
      </w:r>
      <w:r>
        <w:t xml:space="preserve"> The researchers used a combination of techniques,</w:t>
      </w:r>
    </w:p>
    <w:p>
      <w:r>
        <w:rPr>
          <w:b/>
        </w:rPr>
        <w:t xml:space="preserve">[33:01 - 33:04] </w:t>
      </w:r>
      <w:r>
        <w:t xml:space="preserve"> causal analysis, and perception mining</w:t>
      </w:r>
    </w:p>
    <w:p>
      <w:r>
        <w:rPr>
          <w:b/>
        </w:rPr>
        <w:t xml:space="preserve">[33:04 - 33:06] </w:t>
      </w:r>
      <w:r>
        <w:t xml:space="preserve"> to analyze social media data.</w:t>
      </w:r>
    </w:p>
    <w:p>
      <w:r>
        <w:rPr>
          <w:b/>
        </w:rPr>
        <w:t xml:space="preserve">[33:06 - 33:08] </w:t>
      </w:r>
      <w:r>
        <w:t xml:space="preserve"> Those sound pretty technical.</w:t>
      </w:r>
    </w:p>
    <w:p>
      <w:r>
        <w:rPr>
          <w:b/>
        </w:rPr>
        <w:t xml:space="preserve">[33:08 - 33:10] </w:t>
      </w:r>
      <w:r>
        <w:t xml:space="preserve"> Can you break those down for me a little bit?</w:t>
      </w:r>
    </w:p>
    <w:p>
      <w:r>
        <w:rPr>
          <w:b/>
        </w:rPr>
        <w:t xml:space="preserve">[33:10 - 33:11] </w:t>
      </w:r>
      <w:r>
        <w:t xml:space="preserve"> Sure.</w:t>
      </w:r>
    </w:p>
    <w:p>
      <w:r>
        <w:rPr>
          <w:b/>
        </w:rPr>
        <w:t xml:space="preserve">[33:11 - 33:15] </w:t>
      </w:r>
      <w:r>
        <w:t xml:space="preserve"> Think of causal analysis as detective work.</w:t>
      </w:r>
    </w:p>
    <w:p>
      <w:r>
        <w:rPr>
          <w:b/>
        </w:rPr>
        <w:t xml:space="preserve">[33:15 - 33:19] </w:t>
      </w:r>
      <w:r>
        <w:t xml:space="preserve"> It's about identifying cause and effect relationships.</w:t>
      </w:r>
    </w:p>
    <w:p>
      <w:r>
        <w:rPr>
          <w:b/>
        </w:rPr>
        <w:t xml:space="preserve">[33:19 - 33:25] </w:t>
      </w:r>
      <w:r>
        <w:t xml:space="preserve"> So in this context, if someone is expressing sadness or anxiety</w:t>
      </w:r>
    </w:p>
    <w:p>
      <w:r>
        <w:rPr>
          <w:b/>
        </w:rPr>
        <w:t xml:space="preserve">[33:25 - 33:30] </w:t>
      </w:r>
      <w:r>
        <w:t xml:space="preserve"> on social media, the AI tries to figure out</w:t>
      </w:r>
    </w:p>
    <w:p>
      <w:r>
        <w:rPr>
          <w:b/>
        </w:rPr>
        <w:t xml:space="preserve">[33:30 - 33:33] </w:t>
      </w:r>
      <w:r>
        <w:t xml:space="preserve"> what might be contributing to those feelings.</w:t>
      </w:r>
    </w:p>
    <w:p>
      <w:r>
        <w:rPr>
          <w:b/>
        </w:rPr>
        <w:t xml:space="preserve">[33:33 - 33:36] </w:t>
      </w:r>
      <w:r>
        <w:t xml:space="preserve"> So it's like AI is playing therapist,</w:t>
      </w:r>
    </w:p>
    <w:p>
      <w:r>
        <w:rPr>
          <w:b/>
        </w:rPr>
        <w:t xml:space="preserve">[33:36 - 33:39] </w:t>
      </w:r>
      <w:r>
        <w:t xml:space="preserve"> but with a massive data set of online conversations.</w:t>
      </w:r>
    </w:p>
    <w:p>
      <w:r>
        <w:rPr>
          <w:b/>
        </w:rPr>
        <w:t xml:space="preserve">[33:39 - 33:42] </w:t>
      </w:r>
      <w:r>
        <w:t xml:space="preserve"> It's more like an AI detective.</w:t>
      </w:r>
    </w:p>
    <w:p>
      <w:r>
        <w:rPr>
          <w:b/>
        </w:rPr>
        <w:t xml:space="preserve">[33:42 - 33:44] </w:t>
      </w:r>
      <w:r>
        <w:t xml:space="preserve"> Looking for clues.</w:t>
      </w:r>
    </w:p>
    <w:p>
      <w:r>
        <w:rPr>
          <w:b/>
        </w:rPr>
        <w:t xml:space="preserve">[33:44 - 33:49] </w:t>
      </w:r>
      <w:r>
        <w:t xml:space="preserve"> It might pick up on mentions of job loss, relationship</w:t>
      </w:r>
    </w:p>
    <w:p>
      <w:r>
        <w:rPr>
          <w:b/>
        </w:rPr>
        <w:t xml:space="preserve">[33:49 - 33:53] </w:t>
      </w:r>
      <w:r>
        <w:t xml:space="preserve"> problems, financial stress, or even just general feelings</w:t>
      </w:r>
    </w:p>
    <w:p>
      <w:r>
        <w:rPr>
          <w:b/>
        </w:rPr>
        <w:t xml:space="preserve">[33:53 - 33:57] </w:t>
      </w:r>
      <w:r>
        <w:t xml:space="preserve"> of overwhelm or burnout, things that could be contributing</w:t>
      </w:r>
    </w:p>
    <w:p>
      <w:r>
        <w:rPr>
          <w:b/>
        </w:rPr>
        <w:t xml:space="preserve">[33:57 - 33:58] </w:t>
      </w:r>
      <w:r>
        <w:t xml:space="preserve"> to their mental state.</w:t>
      </w:r>
    </w:p>
    <w:p>
      <w:r>
        <w:rPr>
          <w:b/>
        </w:rPr>
        <w:t xml:space="preserve">[33:58 - 34:00] </w:t>
      </w:r>
      <w:r>
        <w:t xml:space="preserve"> It's about connecting the docs and understanding</w:t>
      </w:r>
    </w:p>
    <w:p>
      <w:r>
        <w:rPr>
          <w:b/>
        </w:rPr>
        <w:t xml:space="preserve">[34:00 - 34:04] </w:t>
      </w:r>
      <w:r>
        <w:t xml:space="preserve"> the context behind those emotions.</w:t>
      </w:r>
    </w:p>
    <w:p>
      <w:r>
        <w:rPr>
          <w:b/>
        </w:rPr>
        <w:t xml:space="preserve">[34:04 - 34:05] </w:t>
      </w:r>
      <w:r>
        <w:t xml:space="preserve"> That's fascinating.</w:t>
      </w:r>
    </w:p>
    <w:p>
      <w:r>
        <w:rPr>
          <w:b/>
        </w:rPr>
        <w:t xml:space="preserve">[34:05 - 34:08] </w:t>
      </w:r>
      <w:r>
        <w:t xml:space="preserve"> And what about perception mining?</w:t>
      </w:r>
    </w:p>
    <w:p>
      <w:r>
        <w:rPr>
          <w:b/>
        </w:rPr>
        <w:t xml:space="preserve">[34:08 - 34:09] </w:t>
      </w:r>
      <w:r>
        <w:t xml:space="preserve"> What's that all about?</w:t>
      </w:r>
    </w:p>
    <w:p>
      <w:r>
        <w:rPr>
          <w:b/>
        </w:rPr>
        <w:t xml:space="preserve">[34:09 - 34:14] </w:t>
      </w:r>
      <w:r>
        <w:t xml:space="preserve"> Perception mining is like tuning into the cultural and social</w:t>
      </w:r>
    </w:p>
    <w:p>
      <w:r>
        <w:rPr>
          <w:b/>
        </w:rPr>
        <w:t xml:space="preserve">[34:14 - 34:17] </w:t>
      </w:r>
      <w:r>
        <w:t xml:space="preserve"> conversations around mental health.</w:t>
      </w:r>
    </w:p>
    <w:p>
      <w:r>
        <w:rPr>
          <w:b/>
        </w:rPr>
        <w:t xml:space="preserve">[34:17 - 34:22] </w:t>
      </w:r>
      <w:r>
        <w:t xml:space="preserve"> It analyzes how people perceive and talk</w:t>
      </w:r>
    </w:p>
    <w:p>
      <w:r>
        <w:rPr>
          <w:b/>
        </w:rPr>
        <w:t xml:space="preserve">[34:22 - 34:26] </w:t>
      </w:r>
      <w:r>
        <w:t xml:space="preserve"> about their experiences online.</w:t>
      </w:r>
    </w:p>
    <w:p>
      <w:r>
        <w:rPr>
          <w:b/>
        </w:rPr>
        <w:t xml:space="preserve">[34:26 - 34:29] </w:t>
      </w:r>
      <w:r>
        <w:t xml:space="preserve"> What kind of language do they use?</w:t>
      </w:r>
    </w:p>
    <w:p>
      <w:r>
        <w:rPr>
          <w:b/>
        </w:rPr>
        <w:t xml:space="preserve">[34:29 - 34:33] </w:t>
      </w:r>
      <w:r>
        <w:t xml:space="preserve"> What metaphors or expressions are common?</w:t>
      </w:r>
    </w:p>
    <w:p>
      <w:r>
        <w:rPr>
          <w:b/>
        </w:rPr>
        <w:t xml:space="preserve">[34:33 - 34:35] </w:t>
      </w:r>
      <w:r>
        <w:t xml:space="preserve"> What are the social norms and stigma</w:t>
      </w:r>
    </w:p>
    <w:p>
      <w:r>
        <w:rPr>
          <w:b/>
        </w:rPr>
        <w:t xml:space="preserve">[34:35 - 34:38] </w:t>
      </w:r>
      <w:r>
        <w:t xml:space="preserve"> surrounding mental health in those online communities?</w:t>
      </w:r>
    </w:p>
    <w:p>
      <w:r>
        <w:rPr>
          <w:b/>
        </w:rPr>
        <w:t xml:space="preserve">[34:38 - 34:44] </w:t>
      </w:r>
      <w:r>
        <w:t xml:space="preserve"> So it's like AI is becoming a cultural anthropologist.</w:t>
      </w:r>
    </w:p>
    <w:p>
      <w:r>
        <w:rPr>
          <w:b/>
        </w:rPr>
        <w:t xml:space="preserve">[34:44 - 34:47] </w:t>
      </w:r>
      <w:r>
        <w:t xml:space="preserve"> Studying the language and social dynamics</w:t>
      </w:r>
    </w:p>
    <w:p>
      <w:r>
        <w:rPr>
          <w:b/>
        </w:rPr>
        <w:t xml:space="preserve">[34:47 - 34:49] </w:t>
      </w:r>
      <w:r>
        <w:t xml:space="preserve"> of mental health in the digital world.</w:t>
      </w:r>
    </w:p>
    <w:p>
      <w:r>
        <w:rPr>
          <w:b/>
        </w:rPr>
        <w:t xml:space="preserve">[34:49 - 34:51] </w:t>
      </w:r>
      <w:r>
        <w:t xml:space="preserve"> Exactly.</w:t>
      </w:r>
    </w:p>
    <w:p>
      <w:r>
        <w:rPr>
          <w:b/>
        </w:rPr>
        <w:t xml:space="preserve">[34:51 - 34:52] </w:t>
      </w:r>
      <w:r>
        <w:t xml:space="preserve"> Recognizing that mental health is not just</w:t>
      </w:r>
    </w:p>
    <w:p>
      <w:r>
        <w:rPr>
          <w:b/>
        </w:rPr>
        <w:t xml:space="preserve">[34:52 - 34:54] </w:t>
      </w:r>
      <w:r>
        <w:t xml:space="preserve"> an individual experience.</w:t>
      </w:r>
    </w:p>
    <w:p>
      <w:r>
        <w:rPr>
          <w:b/>
        </w:rPr>
        <w:t xml:space="preserve">[34:54 - 35:00] </w:t>
      </w:r>
      <w:r>
        <w:t xml:space="preserve"> It's also shaped by social interactions, cultural norms,</w:t>
      </w:r>
    </w:p>
    <w:p>
      <w:r>
        <w:rPr>
          <w:b/>
        </w:rPr>
        <w:t xml:space="preserve">[35:00 - 35:03] </w:t>
      </w:r>
      <w:r>
        <w:t xml:space="preserve"> and the ways we communicate with each other.</w:t>
      </w:r>
    </w:p>
    <w:p>
      <w:r>
        <w:rPr>
          <w:b/>
        </w:rPr>
        <w:t xml:space="preserve">[35:03 - 35:04] </w:t>
      </w:r>
      <w:r>
        <w:t xml:space="preserve"> That's so true.</w:t>
      </w:r>
    </w:p>
    <w:p>
      <w:r>
        <w:rPr>
          <w:b/>
        </w:rPr>
        <w:t xml:space="preserve">[35:04 - 35:08] </w:t>
      </w:r>
      <w:r>
        <w:t xml:space="preserve"> Our understanding of mental health is constantly evolving.</w:t>
      </w:r>
    </w:p>
    <w:p>
      <w:r>
        <w:rPr>
          <w:b/>
        </w:rPr>
        <w:t xml:space="preserve">[35:08 - 35:10] </w:t>
      </w:r>
      <w:r>
        <w:t xml:space="preserve"> And it's influenced by so many factors.</w:t>
      </w:r>
    </w:p>
    <w:p>
      <w:r>
        <w:rPr>
          <w:b/>
        </w:rPr>
        <w:t xml:space="preserve">[35:10 - 35:14] </w:t>
      </w:r>
      <w:r>
        <w:t xml:space="preserve"> It's not just about what's happening inside our heads.</w:t>
      </w:r>
    </w:p>
    <w:p>
      <w:r>
        <w:rPr>
          <w:b/>
        </w:rPr>
        <w:t xml:space="preserve">[35:14 - 35:18] </w:t>
      </w:r>
      <w:r>
        <w:t xml:space="preserve"> It's also about how we relate to the world around us.</w:t>
      </w:r>
    </w:p>
    <w:p>
      <w:r>
        <w:rPr>
          <w:b/>
        </w:rPr>
        <w:t xml:space="preserve">[35:18 - 35:20] </w:t>
      </w:r>
      <w:r>
        <w:t xml:space="preserve"> I couldn't agree more.</w:t>
      </w:r>
    </w:p>
    <w:p>
      <w:r>
        <w:rPr>
          <w:b/>
        </w:rPr>
        <w:t xml:space="preserve">[35:20 - 35:26] </w:t>
      </w:r>
      <w:r>
        <w:t xml:space="preserve"> And this kind of analysis can be incredibly valuable</w:t>
      </w:r>
    </w:p>
    <w:p>
      <w:r>
        <w:rPr>
          <w:b/>
        </w:rPr>
        <w:t xml:space="preserve">[35:26 - 35:32] </w:t>
      </w:r>
      <w:r>
        <w:t xml:space="preserve"> for developing more culturally sensitive and personalized</w:t>
      </w:r>
    </w:p>
    <w:p>
      <w:r>
        <w:rPr>
          <w:b/>
        </w:rPr>
        <w:t xml:space="preserve">[35:32 - 35:35] </w:t>
      </w:r>
      <w:r>
        <w:t xml:space="preserve"> mental health interventions.</w:t>
      </w:r>
    </w:p>
    <w:p>
      <w:r>
        <w:rPr>
          <w:b/>
        </w:rPr>
        <w:t xml:space="preserve">[35:35 - 35:40] </w:t>
      </w:r>
      <w:r>
        <w:t xml:space="preserve"> If we can understand how people perceive and express</w:t>
      </w:r>
    </w:p>
    <w:p>
      <w:r>
        <w:rPr>
          <w:b/>
        </w:rPr>
        <w:t xml:space="preserve">[35:40 - 35:43] </w:t>
      </w:r>
      <w:r>
        <w:t xml:space="preserve"> their mental health experiences in different cultures</w:t>
      </w:r>
    </w:p>
    <w:p>
      <w:r>
        <w:rPr>
          <w:b/>
        </w:rPr>
        <w:t xml:space="preserve">[35:43 - 35:47] </w:t>
      </w:r>
      <w:r>
        <w:t xml:space="preserve"> and communities, we can create interventions</w:t>
      </w:r>
    </w:p>
    <w:p>
      <w:r>
        <w:rPr>
          <w:b/>
        </w:rPr>
        <w:t xml:space="preserve">[35:47 - 35:51] </w:t>
      </w:r>
      <w:r>
        <w:t xml:space="preserve"> that are more likely to resonate with them and be effective.</w:t>
      </w:r>
    </w:p>
    <w:p>
      <w:r>
        <w:rPr>
          <w:b/>
        </w:rPr>
        <w:t xml:space="preserve">[35:51 - 35:56] </w:t>
      </w:r>
      <w:r>
        <w:t xml:space="preserve"> It's about moving away from that one-size-fits-all approach</w:t>
      </w:r>
    </w:p>
    <w:p>
      <w:r>
        <w:rPr>
          <w:b/>
        </w:rPr>
        <w:t xml:space="preserve">[35:56 - 36:00] </w:t>
      </w:r>
      <w:r>
        <w:t xml:space="preserve"> and embracing the diversity of human experience.</w:t>
      </w:r>
    </w:p>
    <w:p>
      <w:r>
        <w:rPr>
          <w:b/>
        </w:rPr>
        <w:t xml:space="preserve">[36:00 - 36:01] </w:t>
      </w:r>
      <w:r>
        <w:t xml:space="preserve"> Hence the key.</w:t>
      </w:r>
    </w:p>
    <w:p>
      <w:r>
        <w:rPr>
          <w:b/>
        </w:rPr>
        <w:t xml:space="preserve">[36:01 - 36:04] </w:t>
      </w:r>
      <w:r>
        <w:t xml:space="preserve"> But of course, with this kind of analysis,</w:t>
      </w:r>
    </w:p>
    <w:p>
      <w:r>
        <w:rPr>
          <w:b/>
        </w:rPr>
        <w:t xml:space="preserve">[36:04 - 36:09] </w:t>
      </w:r>
      <w:r>
        <w:t xml:space="preserve"> we have to be incredibly mindful of ethical considerations.</w:t>
      </w:r>
    </w:p>
    <w:p>
      <w:r>
        <w:rPr>
          <w:b/>
        </w:rPr>
        <w:t xml:space="preserve">[36:09 - 36:10] </w:t>
      </w:r>
      <w:r>
        <w:t xml:space="preserve"> You're right.</w:t>
      </w:r>
    </w:p>
    <w:p>
      <w:r>
        <w:rPr>
          <w:b/>
        </w:rPr>
        <w:t xml:space="preserve">[36:10 - 36:14] </w:t>
      </w:r>
      <w:r>
        <w:t xml:space="preserve"> We're talking about AI analyzing personal narratives</w:t>
      </w:r>
    </w:p>
    <w:p>
      <w:r>
        <w:rPr>
          <w:b/>
        </w:rPr>
        <w:t xml:space="preserve">[36:14 - 36:18] </w:t>
      </w:r>
      <w:r>
        <w:t xml:space="preserve"> and social media data, which is incredibly sensitive information.</w:t>
      </w:r>
    </w:p>
    <w:p>
      <w:r>
        <w:rPr>
          <w:b/>
        </w:rPr>
        <w:t xml:space="preserve">[36:18 - 36:22] </w:t>
      </w:r>
      <w:r>
        <w:t xml:space="preserve"> What are some of the key ethical considerations</w:t>
      </w:r>
    </w:p>
    <w:p>
      <w:r>
        <w:rPr>
          <w:b/>
        </w:rPr>
        <w:t xml:space="preserve">[36:22 - 36:25] </w:t>
      </w:r>
      <w:r>
        <w:t xml:space="preserve"> that we need to keep in mind?</w:t>
      </w:r>
    </w:p>
    <w:p>
      <w:r>
        <w:rPr>
          <w:b/>
        </w:rPr>
        <w:t xml:space="preserve">[36:25 - 36:30] </w:t>
      </w:r>
      <w:r>
        <w:t xml:space="preserve"> Well, data privacy is absolutely paramount.</w:t>
      </w:r>
    </w:p>
    <w:p>
      <w:r>
        <w:rPr>
          <w:b/>
        </w:rPr>
        <w:t xml:space="preserve">[36:30 - 36:34] </w:t>
      </w:r>
      <w:r>
        <w:t xml:space="preserve"> We need to ensure that people's data is protected</w:t>
      </w:r>
    </w:p>
    <w:p>
      <w:r>
        <w:rPr>
          <w:b/>
        </w:rPr>
        <w:t xml:space="preserve">[36:34 - 36:38] </w:t>
      </w:r>
      <w:r>
        <w:t xml:space="preserve"> and used responsibly with their explicit consent.</w:t>
      </w:r>
    </w:p>
    <w:p>
      <w:r>
        <w:rPr>
          <w:b/>
        </w:rPr>
        <w:t xml:space="preserve">[36:38 - 36:43] </w:t>
      </w:r>
      <w:r>
        <w:t xml:space="preserve"> We also need to be transparent about how the data is being used</w:t>
      </w:r>
    </w:p>
    <w:p>
      <w:r>
        <w:rPr>
          <w:b/>
        </w:rPr>
        <w:t xml:space="preserve">[36:43 - 36:46] </w:t>
      </w:r>
      <w:r>
        <w:t xml:space="preserve"> and what the potential benefits and risks are.</w:t>
      </w:r>
    </w:p>
    <w:p>
      <w:r>
        <w:rPr>
          <w:b/>
        </w:rPr>
        <w:t xml:space="preserve">[36:46 - 36:50] </w:t>
      </w:r>
      <w:r>
        <w:t xml:space="preserve"> So no secretly scraping social media data</w:t>
      </w:r>
    </w:p>
    <w:p>
      <w:r>
        <w:rPr>
          <w:b/>
        </w:rPr>
        <w:t xml:space="preserve">[36:50 - 36:55] </w:t>
      </w:r>
      <w:r>
        <w:t xml:space="preserve"> to diagnose people without their knowledge or permission?</w:t>
      </w:r>
    </w:p>
    <w:p>
      <w:r>
        <w:rPr>
          <w:b/>
        </w:rPr>
        <w:t xml:space="preserve">[36:55 - 36:56] </w:t>
      </w:r>
      <w:r>
        <w:t xml:space="preserve"> Absolutely not.</w:t>
      </w:r>
    </w:p>
    <w:p>
      <w:r>
        <w:rPr>
          <w:b/>
        </w:rPr>
        <w:t xml:space="preserve">[36:56 - 36:59] </w:t>
      </w:r>
      <w:r>
        <w:t xml:space="preserve"> That would be a major ethical violation.</w:t>
      </w:r>
    </w:p>
    <w:p>
      <w:r>
        <w:rPr>
          <w:b/>
        </w:rPr>
        <w:t xml:space="preserve">[36:59 - 37:03] </w:t>
      </w:r>
      <w:r>
        <w:t xml:space="preserve"> Transparency and user control are essential.</w:t>
      </w:r>
    </w:p>
    <w:p>
      <w:r>
        <w:rPr>
          <w:b/>
        </w:rPr>
        <w:t xml:space="preserve">[37:03 - 37:06] </w:t>
      </w:r>
      <w:r>
        <w:t xml:space="preserve"> People need to be empowered to make informed decisions</w:t>
      </w:r>
    </w:p>
    <w:p>
      <w:r>
        <w:rPr>
          <w:b/>
        </w:rPr>
        <w:t xml:space="preserve">[37:06 - 37:10] </w:t>
      </w:r>
      <w:r>
        <w:t xml:space="preserve"> about their own data and their own mental health.</w:t>
      </w:r>
    </w:p>
    <w:p>
      <w:r>
        <w:rPr>
          <w:b/>
        </w:rPr>
        <w:t xml:space="preserve">[37:10 - 37:14] </w:t>
      </w:r>
      <w:r>
        <w:t xml:space="preserve"> And I imagine bias is another big concern here.</w:t>
      </w:r>
    </w:p>
    <w:p>
      <w:r>
        <w:rPr>
          <w:b/>
        </w:rPr>
        <w:t xml:space="preserve">[37:14 - 37:20] </w:t>
      </w:r>
      <w:r>
        <w:t xml:space="preserve"> Social media data in particular can reflect and amplify</w:t>
      </w:r>
    </w:p>
    <w:p>
      <w:r>
        <w:rPr>
          <w:b/>
        </w:rPr>
        <w:t xml:space="preserve">[37:20 - 37:23] </w:t>
      </w:r>
      <w:r>
        <w:t xml:space="preserve"> existing societal biases.</w:t>
      </w:r>
    </w:p>
    <w:p>
      <w:r>
        <w:rPr>
          <w:b/>
        </w:rPr>
        <w:t xml:space="preserve">[37:23 - 37:27] </w:t>
      </w:r>
      <w:r>
        <w:t xml:space="preserve"> So if an AI system is trained on bias data,</w:t>
      </w:r>
    </w:p>
    <w:p>
      <w:r>
        <w:rPr>
          <w:b/>
        </w:rPr>
        <w:t xml:space="preserve">[37:27 - 37:32] </w:t>
      </w:r>
      <w:r>
        <w:t xml:space="preserve"> it's likely to perpetuate those biases in its analysis</w:t>
      </w:r>
    </w:p>
    <w:p>
      <w:r>
        <w:rPr>
          <w:b/>
        </w:rPr>
        <w:t xml:space="preserve">[37:32 - 37:34] </w:t>
      </w:r>
      <w:r>
        <w:t xml:space="preserve"> and recommendations.</w:t>
      </w:r>
    </w:p>
    <w:p>
      <w:r>
        <w:rPr>
          <w:b/>
        </w:rPr>
        <w:t xml:space="preserve">[37:34 - 37:36] </w:t>
      </w:r>
      <w:r>
        <w:t xml:space="preserve"> That's scary thought.</w:t>
      </w:r>
    </w:p>
    <w:p>
      <w:r>
        <w:rPr>
          <w:b/>
        </w:rPr>
        <w:t xml:space="preserve">[37:36 - 37:40] </w:t>
      </w:r>
      <w:r>
        <w:t xml:space="preserve"> Those biases could get baked into the AI,</w:t>
      </w:r>
    </w:p>
    <w:p>
      <w:r>
        <w:rPr>
          <w:b/>
        </w:rPr>
        <w:t xml:space="preserve">[37:40 - 37:43] </w:t>
      </w:r>
      <w:r>
        <w:t xml:space="preserve"> leading to unfair or inaccurate outcomes.</w:t>
      </w:r>
    </w:p>
    <w:p>
      <w:r>
        <w:rPr>
          <w:b/>
        </w:rPr>
        <w:t xml:space="preserve">[37:43 - 37:44] </w:t>
      </w:r>
      <w:r>
        <w:t xml:space="preserve"> Exactly.</w:t>
      </w:r>
    </w:p>
    <w:p>
      <w:r>
        <w:rPr>
          <w:b/>
        </w:rPr>
        <w:t xml:space="preserve">[37:44 - 37:49] </w:t>
      </w:r>
      <w:r>
        <w:t xml:space="preserve"> And that's why it's so important to address this issue head on.</w:t>
      </w:r>
    </w:p>
    <w:p>
      <w:r>
        <w:rPr>
          <w:b/>
        </w:rPr>
        <w:t xml:space="preserve">[37:49 - 37:53] </w:t>
      </w:r>
      <w:r>
        <w:t xml:space="preserve"> We need to use diverse and representative data sets</w:t>
      </w:r>
    </w:p>
    <w:p>
      <w:r>
        <w:rPr>
          <w:b/>
        </w:rPr>
        <w:t xml:space="preserve">[37:53 - 37:56] </w:t>
      </w:r>
      <w:r>
        <w:t xml:space="preserve"> to train these AI systems.</w:t>
      </w:r>
    </w:p>
    <w:p>
      <w:r>
        <w:rPr>
          <w:b/>
        </w:rPr>
        <w:t xml:space="preserve">[37:56 - 37:59] </w:t>
      </w:r>
      <w:r>
        <w:t xml:space="preserve"> We need to develop algorithms that are specifically designed</w:t>
      </w:r>
    </w:p>
    <w:p>
      <w:r>
        <w:rPr>
          <w:b/>
        </w:rPr>
        <w:t xml:space="preserve">[37:59 - 38:02] </w:t>
      </w:r>
      <w:r>
        <w:t xml:space="preserve"> to detect and mitigate bias.</w:t>
      </w:r>
    </w:p>
    <w:p>
      <w:r>
        <w:rPr>
          <w:b/>
        </w:rPr>
        <w:t xml:space="preserve">[38:02 - 38:05] </w:t>
      </w:r>
      <w:r>
        <w:t xml:space="preserve"> And we need to involve human experts in the process</w:t>
      </w:r>
    </w:p>
    <w:p>
      <w:r>
        <w:rPr>
          <w:b/>
        </w:rPr>
        <w:t xml:space="preserve">[38:05 - 38:09] </w:t>
      </w:r>
      <w:r>
        <w:t xml:space="preserve"> to ensure that the AI's insights are being interpreted</w:t>
      </w:r>
    </w:p>
    <w:p>
      <w:r>
        <w:rPr>
          <w:b/>
        </w:rPr>
        <w:t xml:space="preserve">[38:09 - 38:10] </w:t>
      </w:r>
      <w:r>
        <w:t xml:space="preserve"> responsibly and ethically.</w:t>
      </w:r>
    </w:p>
    <w:p>
      <w:r>
        <w:rPr>
          <w:b/>
        </w:rPr>
        <w:t xml:space="preserve">[38:10 - 38:15] </w:t>
      </w:r>
      <w:r>
        <w:t xml:space="preserve"> It's about approaching this technology with a critical eye.</w:t>
      </w:r>
    </w:p>
    <w:p>
      <w:r>
        <w:rPr>
          <w:b/>
        </w:rPr>
        <w:t xml:space="preserve">[38:15 - 38:20] </w:t>
      </w:r>
      <w:r>
        <w:t xml:space="preserve"> Recognizing its potential while also being mindful</w:t>
      </w:r>
    </w:p>
    <w:p>
      <w:r>
        <w:rPr>
          <w:b/>
        </w:rPr>
        <w:t xml:space="preserve">[38:20 - 38:23] </w:t>
      </w:r>
      <w:r>
        <w:t xml:space="preserve"> of its limitations and potential pitfalls.</w:t>
      </w:r>
    </w:p>
    <w:p>
      <w:r>
        <w:rPr>
          <w:b/>
        </w:rPr>
        <w:t xml:space="preserve">[38:23 - 38:28] </w:t>
      </w:r>
      <w:r>
        <w:t xml:space="preserve"> It's an ongoing process of refinement and improvement.</w:t>
      </w:r>
    </w:p>
    <w:p>
      <w:r>
        <w:rPr>
          <w:b/>
        </w:rPr>
        <w:t xml:space="preserve">[38:28 - 38:31] </w:t>
      </w:r>
      <w:r>
        <w:t xml:space="preserve"> And the good news is that there are a lot of brilliant minds</w:t>
      </w:r>
    </w:p>
    <w:p>
      <w:r>
        <w:rPr>
          <w:b/>
        </w:rPr>
        <w:t xml:space="preserve">[38:31 - 38:37] </w:t>
      </w:r>
      <w:r>
        <w:t xml:space="preserve"> working on these issues trying to ensure that AI is used</w:t>
      </w:r>
    </w:p>
    <w:p>
      <w:r>
        <w:rPr>
          <w:b/>
        </w:rPr>
        <w:t xml:space="preserve">[38:37 - 38:42] </w:t>
      </w:r>
      <w:r>
        <w:t xml:space="preserve"> ethically and responsibly in the field of mental health.</w:t>
      </w:r>
    </w:p>
    <w:p>
      <w:r>
        <w:rPr>
          <w:b/>
        </w:rPr>
        <w:t xml:space="preserve">[38:42 - 38:43] </w:t>
      </w:r>
      <w:r>
        <w:t xml:space="preserve"> That's reassuring to hear.</w:t>
      </w:r>
    </w:p>
    <w:p>
      <w:r>
        <w:rPr>
          <w:b/>
        </w:rPr>
        <w:t xml:space="preserve">[38:43 - 38:49] </w:t>
      </w:r>
      <w:r>
        <w:t xml:space="preserve"> It's clear that this is a rapidly evolving field</w:t>
      </w:r>
    </w:p>
    <w:p>
      <w:r>
        <w:rPr>
          <w:b/>
        </w:rPr>
        <w:t xml:space="preserve">[38:49 - 38:53] </w:t>
      </w:r>
      <w:r>
        <w:t xml:space="preserve"> with so much potential to transform mental health care.</w:t>
      </w:r>
    </w:p>
    <w:p>
      <w:r>
        <w:rPr>
          <w:b/>
        </w:rPr>
        <w:t xml:space="preserve">[38:53 - 38:55] </w:t>
      </w:r>
      <w:r>
        <w:t xml:space="preserve"> But even with all this incredible technology,</w:t>
      </w:r>
    </w:p>
    <w:p>
      <w:r>
        <w:rPr>
          <w:b/>
        </w:rPr>
        <w:t xml:space="preserve">[38:55 - 39:00] </w:t>
      </w:r>
      <w:r>
        <w:t xml:space="preserve"> it's humbling to realize how much we still don't know</w:t>
      </w:r>
    </w:p>
    <w:p>
      <w:r>
        <w:rPr>
          <w:b/>
        </w:rPr>
        <w:t xml:space="preserve">[39:00 - 39:02] </w:t>
      </w:r>
      <w:r>
        <w:t xml:space="preserve"> about the brain and mental health.</w:t>
      </w:r>
    </w:p>
    <w:p>
      <w:r>
        <w:rPr>
          <w:b/>
        </w:rPr>
        <w:t xml:space="preserve">[39:02 - 39:03] </w:t>
      </w:r>
      <w:r>
        <w:t xml:space="preserve"> You're absolutely right.</w:t>
      </w:r>
    </w:p>
    <w:p>
      <w:r>
        <w:rPr>
          <w:b/>
        </w:rPr>
        <w:t xml:space="preserve">[39:03 - 39:09] </w:t>
      </w:r>
      <w:r>
        <w:t xml:space="preserve"> The brain is one of the most complex and mysterious organs</w:t>
      </w:r>
    </w:p>
    <w:p>
      <w:r>
        <w:rPr>
          <w:b/>
        </w:rPr>
        <w:t xml:space="preserve">[39:09 - 39:10] </w:t>
      </w:r>
      <w:r>
        <w:t xml:space="preserve"> in the human body.</w:t>
      </w:r>
    </w:p>
    <w:p>
      <w:r>
        <w:rPr>
          <w:b/>
        </w:rPr>
        <w:t xml:space="preserve">[39:10 - 39:15] </w:t>
      </w:r>
      <w:r>
        <w:t xml:space="preserve"> And mental health is such a nuanced and multifaceted</w:t>
      </w:r>
    </w:p>
    <w:p>
      <w:r>
        <w:rPr>
          <w:b/>
        </w:rPr>
        <w:t xml:space="preserve">[39:15 - 39:16] </w:t>
      </w:r>
      <w:r>
        <w:t xml:space="preserve"> experience.</w:t>
      </w:r>
    </w:p>
    <w:p>
      <w:r>
        <w:rPr>
          <w:b/>
        </w:rPr>
        <w:t xml:space="preserve">[39:16 - 39:19] </w:t>
      </w:r>
      <w:r>
        <w:t xml:space="preserve"> But that's what makes this field so exciting.</w:t>
      </w:r>
    </w:p>
    <w:p>
      <w:r>
        <w:rPr>
          <w:b/>
        </w:rPr>
        <w:t xml:space="preserve">[39:19 - 39:22] </w:t>
      </w:r>
      <w:r>
        <w:t xml:space="preserve"> There's so much left to discover.</w:t>
      </w:r>
    </w:p>
    <w:p>
      <w:r>
        <w:rPr>
          <w:b/>
        </w:rPr>
        <w:t xml:space="preserve">[39:22 - 39:28] </w:t>
      </w:r>
      <w:r>
        <w:t xml:space="preserve"> And AI could be the key to unlocking some of those mysteries.</w:t>
      </w:r>
    </w:p>
    <w:p>
      <w:r>
        <w:rPr>
          <w:b/>
        </w:rPr>
        <w:t xml:space="preserve">[39:28 - 39:31] </w:t>
      </w:r>
      <w:r>
        <w:t xml:space="preserve"> One of the articles you shared, prompt engineering</w:t>
      </w:r>
    </w:p>
    <w:p>
      <w:r>
        <w:rPr>
          <w:b/>
        </w:rPr>
        <w:t xml:space="preserve">[39:31 - 39:33] </w:t>
      </w:r>
      <w:r>
        <w:t xml:space="preserve"> for digital mental health review, really</w:t>
      </w:r>
    </w:p>
    <w:p>
      <w:r>
        <w:rPr>
          <w:b/>
        </w:rPr>
        <w:t xml:space="preserve">[39:33 - 39:34] </w:t>
      </w:r>
      <w:r>
        <w:t xml:space="preserve"> got me thinking about this.</w:t>
      </w:r>
    </w:p>
    <w:p>
      <w:r>
        <w:rPr>
          <w:b/>
        </w:rPr>
        <w:t xml:space="preserve">[39:34 - 39:39] </w:t>
      </w:r>
      <w:r>
        <w:t xml:space="preserve"> It talks about using AI to ask better questions</w:t>
      </w:r>
    </w:p>
    <w:p>
      <w:r>
        <w:rPr>
          <w:b/>
        </w:rPr>
        <w:t xml:space="preserve">[39:39 - 39:43] </w:t>
      </w:r>
      <w:r>
        <w:t xml:space="preserve"> about mental health, which seems like a crucial first step</w:t>
      </w:r>
    </w:p>
    <w:p>
      <w:r>
        <w:rPr>
          <w:b/>
        </w:rPr>
        <w:t xml:space="preserve">[39:43 - 39:45] </w:t>
      </w:r>
      <w:r>
        <w:t xml:space="preserve"> to finding better answers.</w:t>
      </w:r>
    </w:p>
    <w:p>
      <w:r>
        <w:rPr>
          <w:b/>
        </w:rPr>
        <w:t xml:space="preserve">[39:45 - 39:48] </w:t>
      </w:r>
      <w:r>
        <w:t xml:space="preserve"> And prompt engineering is a fascinating technique</w:t>
      </w:r>
    </w:p>
    <w:p>
      <w:r>
        <w:rPr>
          <w:b/>
        </w:rPr>
        <w:t xml:space="preserve">[39:48 - 39:52] </w:t>
      </w:r>
      <w:r>
        <w:t xml:space="preserve"> used in AI, especially with those powerful LLMs</w:t>
      </w:r>
    </w:p>
    <w:p>
      <w:r>
        <w:rPr>
          <w:b/>
        </w:rPr>
        <w:t xml:space="preserve">[39:52 - 39:54] </w:t>
      </w:r>
      <w:r>
        <w:t xml:space="preserve"> we talked about.</w:t>
      </w:r>
    </w:p>
    <w:p>
      <w:r>
        <w:rPr>
          <w:b/>
        </w:rPr>
        <w:t xml:space="preserve">[39:54 - 39:59] </w:t>
      </w:r>
      <w:r>
        <w:t xml:space="preserve"> It's all about carefully crafting prompts or questions</w:t>
      </w:r>
    </w:p>
    <w:p>
      <w:r>
        <w:rPr>
          <w:b/>
        </w:rPr>
        <w:t xml:space="preserve">[39:59 - 40:04] </w:t>
      </w:r>
      <w:r>
        <w:t xml:space="preserve"> to guide the AI's analysis and elicit</w:t>
      </w:r>
    </w:p>
    <w:p>
      <w:r>
        <w:rPr>
          <w:b/>
        </w:rPr>
        <w:t xml:space="preserve">[40:04 - 40:07] </w:t>
      </w:r>
      <w:r>
        <w:t xml:space="preserve"> more insightful responses.</w:t>
      </w:r>
    </w:p>
    <w:p>
      <w:r>
        <w:rPr>
          <w:b/>
        </w:rPr>
        <w:t xml:space="preserve">[40:07 - 40:10] </w:t>
      </w:r>
      <w:r>
        <w:t xml:space="preserve"> So it's like asking the right questions</w:t>
      </w:r>
    </w:p>
    <w:p>
      <w:r>
        <w:rPr>
          <w:b/>
        </w:rPr>
        <w:t xml:space="preserve">[40:10 - 40:13] </w:t>
      </w:r>
      <w:r>
        <w:t xml:space="preserve"> to get the right answers right, but with AI</w:t>
      </w:r>
    </w:p>
    <w:p>
      <w:r>
        <w:rPr>
          <w:b/>
        </w:rPr>
        <w:t xml:space="preserve">[40:13 - 40:15] </w:t>
      </w:r>
      <w:r>
        <w:t xml:space="preserve"> doing the heavy lifting.</w:t>
      </w:r>
    </w:p>
    <w:p>
      <w:r>
        <w:rPr>
          <w:b/>
        </w:rPr>
        <w:t xml:space="preserve">[40:15 - 40:16] </w:t>
      </w:r>
      <w:r>
        <w:t xml:space="preserve"> Exactly.</w:t>
      </w:r>
    </w:p>
    <w:p>
      <w:r>
        <w:rPr>
          <w:b/>
        </w:rPr>
        <w:t xml:space="preserve">[40:16 - 40:18] </w:t>
      </w:r>
      <w:r>
        <w:t xml:space="preserve"> And in the context of mental health,</w:t>
      </w:r>
    </w:p>
    <w:p>
      <w:r>
        <w:rPr>
          <w:b/>
        </w:rPr>
        <w:t xml:space="preserve">[40:18 - 40:21] </w:t>
      </w:r>
      <w:r>
        <w:t xml:space="preserve"> this could be revolutionary.</w:t>
      </w:r>
    </w:p>
    <w:p>
      <w:r>
        <w:rPr>
          <w:b/>
        </w:rPr>
        <w:t xml:space="preserve">[40:21 - 40:26] </w:t>
      </w:r>
      <w:r>
        <w:t xml:space="preserve"> Imagine being able to use AI to sift through mountains of data</w:t>
      </w:r>
    </w:p>
    <w:p>
      <w:r>
        <w:rPr>
          <w:b/>
        </w:rPr>
        <w:t xml:space="preserve">[40:26 - 40:32] </w:t>
      </w:r>
      <w:r>
        <w:t xml:space="preserve"> and generate hypotheses about the causes of mental health</w:t>
      </w:r>
    </w:p>
    <w:p>
      <w:r>
        <w:rPr>
          <w:b/>
        </w:rPr>
        <w:t xml:space="preserve">[40:32 - 40:38] </w:t>
      </w:r>
      <w:r>
        <w:t xml:space="preserve"> conditions or to identify potential risk factors early on</w:t>
      </w:r>
    </w:p>
    <w:p>
      <w:r>
        <w:rPr>
          <w:b/>
        </w:rPr>
        <w:t xml:space="preserve">[40:38 - 40:43] </w:t>
      </w:r>
      <w:r>
        <w:t xml:space="preserve"> or even to discover entirely new treatment approaches.</w:t>
      </w:r>
    </w:p>
    <w:p>
      <w:r>
        <w:rPr>
          <w:b/>
        </w:rPr>
        <w:t xml:space="preserve">[40:43 - 40:45] </w:t>
      </w:r>
      <w:r>
        <w:t xml:space="preserve"> Whoa, that's mind blowing.</w:t>
      </w:r>
    </w:p>
    <w:p>
      <w:r>
        <w:rPr>
          <w:b/>
        </w:rPr>
        <w:t xml:space="preserve">[40:45 - 40:49] </w:t>
      </w:r>
      <w:r>
        <w:t xml:space="preserve"> So instead of just using AI to diagnose or treat</w:t>
      </w:r>
    </w:p>
    <w:p>
      <w:r>
        <w:rPr>
          <w:b/>
        </w:rPr>
        <w:t xml:space="preserve">[40:49 - 40:54] </w:t>
      </w:r>
      <w:r>
        <w:t xml:space="preserve"> mental health issues, we could use it to advance our understanding</w:t>
      </w:r>
    </w:p>
    <w:p>
      <w:r>
        <w:rPr>
          <w:b/>
        </w:rPr>
        <w:t xml:space="preserve">[40:54 - 40:56] </w:t>
      </w:r>
      <w:r>
        <w:t xml:space="preserve"> of these issues at a fundamental level.</w:t>
      </w:r>
    </w:p>
    <w:p>
      <w:r>
        <w:rPr>
          <w:b/>
        </w:rPr>
        <w:t xml:space="preserve">[40:56 - 40:58] </w:t>
      </w:r>
      <w:r>
        <w:t xml:space="preserve"> That's the potential.</w:t>
      </w:r>
    </w:p>
    <w:p>
      <w:r>
        <w:rPr>
          <w:b/>
        </w:rPr>
        <w:t xml:space="preserve">[40:58 - 41:02] </w:t>
      </w:r>
      <w:r>
        <w:t xml:space="preserve"> And the article gave some really cool examples</w:t>
      </w:r>
    </w:p>
    <w:p>
      <w:r>
        <w:rPr>
          <w:b/>
        </w:rPr>
        <w:t xml:space="preserve">[41:02 - 41:05] </w:t>
      </w:r>
      <w:r>
        <w:t xml:space="preserve"> of how prompt engineering is already</w:t>
      </w:r>
    </w:p>
    <w:p>
      <w:r>
        <w:rPr>
          <w:b/>
        </w:rPr>
        <w:t xml:space="preserve">[41:05 - 41:07] </w:t>
      </w:r>
      <w:r>
        <w:t xml:space="preserve"> being used in mental health research.</w:t>
      </w:r>
    </w:p>
    <w:p>
      <w:r>
        <w:rPr>
          <w:b/>
        </w:rPr>
        <w:t xml:space="preserve">[41:07 - 41:09] </w:t>
      </w:r>
      <w:r>
        <w:t xml:space="preserve"> OK, I'm hooked.</w:t>
      </w:r>
    </w:p>
    <w:p>
      <w:r>
        <w:rPr>
          <w:b/>
        </w:rPr>
        <w:t xml:space="preserve">[41:09 - 41:12] </w:t>
      </w:r>
      <w:r>
        <w:t xml:space="preserve"> What kind of prompts are we talking about?</w:t>
      </w:r>
    </w:p>
    <w:p>
      <w:r>
        <w:rPr>
          <w:b/>
        </w:rPr>
        <w:t xml:space="preserve">[41:12 - 41:13] </w:t>
      </w:r>
      <w:r>
        <w:t xml:space="preserve"> Give me an example.</w:t>
      </w:r>
    </w:p>
    <w:p>
      <w:r>
        <w:rPr>
          <w:b/>
        </w:rPr>
        <w:t xml:space="preserve">[41:13 - 41:15] </w:t>
      </w:r>
      <w:r>
        <w:t xml:space="preserve"> Well, one example is using prompts</w:t>
      </w:r>
    </w:p>
    <w:p>
      <w:r>
        <w:rPr>
          <w:b/>
        </w:rPr>
        <w:t xml:space="preserve">[41:15 - 41:19] </w:t>
      </w:r>
      <w:r>
        <w:t xml:space="preserve"> to analyze social media data.</w:t>
      </w:r>
    </w:p>
    <w:p>
      <w:r>
        <w:rPr>
          <w:b/>
        </w:rPr>
        <w:t xml:space="preserve">[41:19 - 41:22] </w:t>
      </w:r>
      <w:r>
        <w:t xml:space="preserve"> For signs of mental distress.</w:t>
      </w:r>
    </w:p>
    <w:p>
      <w:r>
        <w:rPr>
          <w:b/>
        </w:rPr>
        <w:t xml:space="preserve">[41:22 - 41:26] </w:t>
      </w:r>
      <w:r>
        <w:t xml:space="preserve"> You can prompt an AI system to look for language patterns that</w:t>
      </w:r>
    </w:p>
    <w:p>
      <w:r>
        <w:rPr>
          <w:b/>
        </w:rPr>
        <w:t xml:space="preserve">[41:26 - 41:29] </w:t>
      </w:r>
      <w:r>
        <w:t xml:space="preserve"> suggest depression or anxiety.</w:t>
      </w:r>
    </w:p>
    <w:p>
      <w:r>
        <w:rPr>
          <w:b/>
        </w:rPr>
        <w:t xml:space="preserve">[41:29 - 41:33] </w:t>
      </w:r>
      <w:r>
        <w:t xml:space="preserve"> But beyond just keywords, it's about identifying</w:t>
      </w:r>
    </w:p>
    <w:p>
      <w:r>
        <w:rPr>
          <w:b/>
        </w:rPr>
        <w:t xml:space="preserve">[41:33 - 41:40] </w:t>
      </w:r>
      <w:r>
        <w:t xml:space="preserve"> subtle linguistic cues that might reveal underlying emotional states.</w:t>
      </w:r>
    </w:p>
    <w:p>
      <w:r>
        <w:rPr>
          <w:b/>
        </w:rPr>
        <w:t xml:space="preserve">[41:40 - 41:44] </w:t>
      </w:r>
      <w:r>
        <w:t xml:space="preserve"> So it's like teaching AI to read between the lines,</w:t>
      </w:r>
    </w:p>
    <w:p>
      <w:r>
        <w:rPr>
          <w:b/>
        </w:rPr>
        <w:t xml:space="preserve">[41:44 - 41:48] </w:t>
      </w:r>
      <w:r>
        <w:t xml:space="preserve"> to understand the nuances of human communication.</w:t>
      </w:r>
    </w:p>
    <w:p>
      <w:r>
        <w:rPr>
          <w:b/>
        </w:rPr>
        <w:t xml:space="preserve">[41:48 - 41:48] </w:t>
      </w:r>
      <w:r>
        <w:t xml:space="preserve"> Exactly.</w:t>
      </w:r>
    </w:p>
    <w:p>
      <w:r>
        <w:rPr>
          <w:b/>
        </w:rPr>
        <w:t xml:space="preserve">[41:48 - 41:54] </w:t>
      </w:r>
      <w:r>
        <w:t xml:space="preserve"> You could also use prompts to analyze therapy transcripts,</w:t>
      </w:r>
    </w:p>
    <w:p>
      <w:r>
        <w:rPr>
          <w:b/>
        </w:rPr>
        <w:t xml:space="preserve">[41:54 - 41:59] </w:t>
      </w:r>
      <w:r>
        <w:t xml:space="preserve"> looking for common themes or patterns in how people talk about</w:t>
      </w:r>
    </w:p>
    <w:p>
      <w:r>
        <w:rPr>
          <w:b/>
        </w:rPr>
        <w:t xml:space="preserve">[41:59 - 42:02] </w:t>
      </w:r>
      <w:r>
        <w:t xml:space="preserve"> their mental health experiences.</w:t>
      </w:r>
    </w:p>
    <w:p>
      <w:r>
        <w:rPr>
          <w:b/>
        </w:rPr>
        <w:t xml:space="preserve">[42:02 - 42:05] </w:t>
      </w:r>
      <w:r>
        <w:t xml:space="preserve"> This could help us understand what types of therapies</w:t>
      </w:r>
    </w:p>
    <w:p>
      <w:r>
        <w:rPr>
          <w:b/>
        </w:rPr>
        <w:t xml:space="preserve">[42:05 - 42:09] </w:t>
      </w:r>
      <w:r>
        <w:t xml:space="preserve"> are most effective for different conditions</w:t>
      </w:r>
    </w:p>
    <w:p>
      <w:r>
        <w:rPr>
          <w:b/>
        </w:rPr>
        <w:t xml:space="preserve">[42:09 - 42:14] </w:t>
      </w:r>
      <w:r>
        <w:t xml:space="preserve"> or even identify new therapeutic approaches.</w:t>
      </w:r>
    </w:p>
    <w:p>
      <w:r>
        <w:rPr>
          <w:b/>
        </w:rPr>
        <w:t xml:space="preserve">[42:14 - 42:19] </w:t>
      </w:r>
      <w:r>
        <w:t xml:space="preserve"> It's like using AI to unlock the hidden wisdom</w:t>
      </w:r>
    </w:p>
    <w:p>
      <w:r>
        <w:rPr>
          <w:b/>
        </w:rPr>
        <w:t xml:space="preserve">[42:19 - 42:22] </w:t>
      </w:r>
      <w:r>
        <w:t xml:space="preserve"> in the way we communicate about our mental health.</w:t>
      </w:r>
    </w:p>
    <w:p>
      <w:r>
        <w:rPr>
          <w:b/>
        </w:rPr>
        <w:t xml:space="preserve">[42:22 - 42:22] </w:t>
      </w:r>
      <w:r>
        <w:t xml:space="preserve"> I love that.</w:t>
      </w:r>
    </w:p>
    <w:p>
      <w:r>
        <w:rPr>
          <w:b/>
        </w:rPr>
        <w:t xml:space="preserve">[42:22 - 42:30] </w:t>
      </w:r>
      <w:r>
        <w:t xml:space="preserve"> It's about using AI to amplify human insights, not to replace them.</w:t>
      </w:r>
    </w:p>
    <w:p>
      <w:r>
        <w:rPr>
          <w:b/>
        </w:rPr>
        <w:t xml:space="preserve">[42:30 - 42:31] </w:t>
      </w:r>
      <w:r>
        <w:t xml:space="preserve"> That's a crucial point.</w:t>
      </w:r>
    </w:p>
    <w:p>
      <w:r>
        <w:rPr>
          <w:b/>
        </w:rPr>
        <w:t xml:space="preserve">[42:31 - 42:36] </w:t>
      </w:r>
      <w:r>
        <w:t xml:space="preserve"> But it does make me wonder if AI becomes so good at analyzing data,</w:t>
      </w:r>
    </w:p>
    <w:p>
      <w:r>
        <w:rPr>
          <w:b/>
        </w:rPr>
        <w:t xml:space="preserve">[42:36 - 42:43] </w:t>
      </w:r>
      <w:r>
        <w:t xml:space="preserve"> generating insights and even suggesting personalized interventions.</w:t>
      </w:r>
    </w:p>
    <w:p>
      <w:r>
        <w:rPr>
          <w:b/>
        </w:rPr>
        <w:t xml:space="preserve">[42:43 - 42:50] </w:t>
      </w:r>
      <w:r>
        <w:t xml:space="preserve"> What role will humans play in the future of mental health care?</w:t>
      </w:r>
    </w:p>
    <w:p>
      <w:r>
        <w:rPr>
          <w:b/>
        </w:rPr>
        <w:t xml:space="preserve">[42:50 - 42:52] </w:t>
      </w:r>
      <w:r>
        <w:t xml:space="preserve"> Will we become obsolete?</w:t>
      </w:r>
    </w:p>
    <w:p>
      <w:r>
        <w:rPr>
          <w:b/>
        </w:rPr>
        <w:t xml:space="preserve">[42:52 - 42:56] </w:t>
      </w:r>
      <w:r>
        <w:t xml:space="preserve"> That's a question a lot of people are asking.</w:t>
      </w:r>
    </w:p>
    <w:p>
      <w:r>
        <w:rPr>
          <w:b/>
        </w:rPr>
        <w:t xml:space="preserve">[42:56 - 42:58] </w:t>
      </w:r>
      <w:r>
        <w:t xml:space="preserve"> And it's an important one.</w:t>
      </w:r>
    </w:p>
    <w:p>
      <w:r>
        <w:rPr>
          <w:b/>
        </w:rPr>
        <w:t xml:space="preserve">[42:58 - 43:04] </w:t>
      </w:r>
      <w:r>
        <w:t xml:space="preserve"> But I firmly believe that human connection and expertise</w:t>
      </w:r>
    </w:p>
    <w:p>
      <w:r>
        <w:rPr>
          <w:b/>
        </w:rPr>
        <w:t xml:space="preserve">[43:04 - 43:09] </w:t>
      </w:r>
      <w:r>
        <w:t xml:space="preserve"> will always be at the heart of mental health care.</w:t>
      </w:r>
    </w:p>
    <w:p>
      <w:r>
        <w:rPr>
          <w:b/>
        </w:rPr>
        <w:t xml:space="preserve">[43:09 - 43:13] </w:t>
      </w:r>
      <w:r>
        <w:t xml:space="preserve"> So it's not about replacing humans with machines,</w:t>
      </w:r>
    </w:p>
    <w:p>
      <w:r>
        <w:rPr>
          <w:b/>
        </w:rPr>
        <w:t xml:space="preserve">[43:13 - 43:19] </w:t>
      </w:r>
      <w:r>
        <w:t xml:space="preserve"> but about finding ways for AI and humans to work together effectively.</w:t>
      </w:r>
    </w:p>
    <w:p>
      <w:r>
        <w:rPr>
          <w:b/>
        </w:rPr>
        <w:t xml:space="preserve">[43:19 - 43:20] </w:t>
      </w:r>
      <w:r>
        <w:t xml:space="preserve"> Exactly.</w:t>
      </w:r>
    </w:p>
    <w:p>
      <w:r>
        <w:rPr>
          <w:b/>
        </w:rPr>
        <w:t xml:space="preserve">[43:20 - 43:24] </w:t>
      </w:r>
      <w:r>
        <w:t xml:space="preserve"> I envision a future where AI empowers clinicians</w:t>
      </w:r>
    </w:p>
    <w:p>
      <w:r>
        <w:rPr>
          <w:b/>
        </w:rPr>
        <w:t xml:space="preserve">[43:24 - 43:27] </w:t>
      </w:r>
      <w:r>
        <w:t xml:space="preserve"> to provide more personalized and effective care,</w:t>
      </w:r>
    </w:p>
    <w:p>
      <w:r>
        <w:rPr>
          <w:b/>
        </w:rPr>
        <w:t xml:space="preserve">[43:27 - 43:30] </w:t>
      </w:r>
      <w:r>
        <w:t xml:space="preserve"> where it helps us understand the complexities of the brain</w:t>
      </w:r>
    </w:p>
    <w:p>
      <w:r>
        <w:rPr>
          <w:b/>
        </w:rPr>
        <w:t xml:space="preserve">[43:30 - 43:34] </w:t>
      </w:r>
      <w:r>
        <w:t xml:space="preserve"> and mental health in new ways and where it makes mental health</w:t>
      </w:r>
    </w:p>
    <w:p>
      <w:r>
        <w:rPr>
          <w:b/>
        </w:rPr>
        <w:t xml:space="preserve">[43:34 - 43:38] </w:t>
      </w:r>
      <w:r>
        <w:t xml:space="preserve"> support more accessible to everyone who needs it.</w:t>
      </w:r>
    </w:p>
    <w:p>
      <w:r>
        <w:rPr>
          <w:b/>
        </w:rPr>
        <w:t xml:space="preserve">[43:38 - 43:39] </w:t>
      </w:r>
      <w:r>
        <w:t xml:space="preserve"> That's a beautiful vision.</w:t>
      </w:r>
    </w:p>
    <w:p>
      <w:r>
        <w:rPr>
          <w:b/>
        </w:rPr>
        <w:t xml:space="preserve">[43:39 - 43:43] </w:t>
      </w:r>
      <w:r>
        <w:t xml:space="preserve"> It's about harnessing the power of technology</w:t>
      </w:r>
    </w:p>
    <w:p>
      <w:r>
        <w:rPr>
          <w:b/>
        </w:rPr>
        <w:t xml:space="preserve">[43:43 - 43:48] </w:t>
      </w:r>
      <w:r>
        <w:t xml:space="preserve"> to create a more humane and compassionate world,</w:t>
      </w:r>
    </w:p>
    <w:p>
      <w:r>
        <w:rPr>
          <w:b/>
        </w:rPr>
        <w:t xml:space="preserve">[43:48 - 43:54] </w:t>
      </w:r>
      <w:r>
        <w:t xml:space="preserve"> a world where mental well-being is valued and supported for everyone.</w:t>
      </w:r>
    </w:p>
    <w:p>
      <w:r>
        <w:rPr>
          <w:b/>
        </w:rPr>
        <w:t xml:space="preserve">[43:54 - 43:55] </w:t>
      </w:r>
      <w:r>
        <w:t xml:space="preserve"> I couldn't agree more.</w:t>
      </w:r>
    </w:p>
    <w:p>
      <w:r>
        <w:rPr>
          <w:b/>
        </w:rPr>
        <w:t xml:space="preserve">[43:55 - 43:58] </w:t>
      </w:r>
      <w:r>
        <w:t xml:space="preserve"> And it's something we can all contribute to,</w:t>
      </w:r>
    </w:p>
    <w:p>
      <w:r>
        <w:rPr>
          <w:b/>
        </w:rPr>
        <w:t xml:space="preserve">[43:58 - 44:03] </w:t>
      </w:r>
      <w:r>
        <w:t xml:space="preserve"> whether it's through advocating for ethical AI development,</w:t>
      </w:r>
    </w:p>
    <w:p>
      <w:r>
        <w:rPr>
          <w:b/>
        </w:rPr>
        <w:t xml:space="preserve">[44:03 - 44:09] </w:t>
      </w:r>
      <w:r>
        <w:t xml:space="preserve"> supporting mental health research, or simply being more open</w:t>
      </w:r>
    </w:p>
    <w:p>
      <w:r>
        <w:rPr>
          <w:b/>
        </w:rPr>
        <w:t xml:space="preserve">[44:09 - 44:12] </w:t>
      </w:r>
      <w:r>
        <w:t xml:space="preserve"> and understanding in our interactions with others.</w:t>
      </w:r>
    </w:p>
    <w:p>
      <w:r>
        <w:rPr>
          <w:b/>
        </w:rPr>
        <w:t xml:space="preserve">[44:12 - 44:12] </w:t>
      </w:r>
      <w:r>
        <w:t xml:space="preserve"> Well said.</w:t>
      </w:r>
    </w:p>
    <w:p>
      <w:r>
        <w:rPr>
          <w:b/>
        </w:rPr>
        <w:t xml:space="preserve">[44:12 - 44:16] </w:t>
      </w:r>
      <w:r>
        <w:t xml:space="preserve"> This has been such an incredible deep dive.</w:t>
      </w:r>
    </w:p>
    <w:p>
      <w:r>
        <w:rPr>
          <w:b/>
        </w:rPr>
        <w:t xml:space="preserve">[44:16 - 44:18] </w:t>
      </w:r>
      <w:r>
        <w:t xml:space="preserve"> I feel like I've learned so much.</w:t>
      </w:r>
    </w:p>
    <w:p>
      <w:r>
        <w:rPr>
          <w:b/>
        </w:rPr>
        <w:t xml:space="preserve">[44:18 - 44:18] </w:t>
      </w:r>
      <w:r>
        <w:t xml:space="preserve"> It's been my pleasure.</w:t>
      </w:r>
    </w:p>
    <w:p>
      <w:r>
        <w:rPr>
          <w:b/>
        </w:rPr>
        <w:t xml:space="preserve">[44:18 - 44:23] </w:t>
      </w:r>
      <w:r>
        <w:t xml:space="preserve"> And I'm definitely feeling more optimistic about the future</w:t>
      </w:r>
    </w:p>
    <w:p>
      <w:r>
        <w:rPr>
          <w:b/>
        </w:rPr>
        <w:t xml:space="preserve">[44:23 - 44:24] </w:t>
      </w:r>
      <w:r>
        <w:t xml:space="preserve"> of mental health care.</w:t>
      </w:r>
    </w:p>
    <w:p>
      <w:r>
        <w:rPr>
          <w:b/>
        </w:rPr>
        <w:t xml:space="preserve">[44:24 - 44:29] </w:t>
      </w:r>
      <w:r>
        <w:t xml:space="preserve"> Thank you so much for guiding me through this journey of discovery.</w:t>
      </w:r>
    </w:p>
    <w:p>
      <w:r>
        <w:rPr>
          <w:b/>
        </w:rPr>
        <w:t xml:space="preserve">[44:29 - 44:32] </w:t>
      </w:r>
      <w:r>
        <w:t xml:space="preserve"> And to all of you listening out there, thank you for joining us</w:t>
      </w:r>
    </w:p>
    <w:p>
      <w:r>
        <w:rPr>
          <w:b/>
        </w:rPr>
        <w:t xml:space="preserve">[44:32 - 44:37] </w:t>
      </w:r>
      <w:r>
        <w:t xml:space="preserve"> on this deep dive into the world of AI and mental health.</w:t>
      </w:r>
    </w:p>
    <w:p>
      <w:r>
        <w:rPr>
          <w:b/>
        </w:rPr>
        <w:t xml:space="preserve">[44:37 - 44:41] </w:t>
      </w:r>
      <w:r>
        <w:t xml:space="preserve"> We hope you've gained some new insights that you're feeling inspired</w:t>
      </w:r>
    </w:p>
    <w:p>
      <w:r>
        <w:rPr>
          <w:b/>
        </w:rPr>
        <w:t xml:space="preserve">[44:41 - 44:48] </w:t>
      </w:r>
      <w:r>
        <w:t xml:space="preserve"> and that you'll continue to explore this fascinating and ever-evolving field.</w:t>
      </w:r>
    </w:p>
    <w:p>
      <w:r>
        <w:rPr>
          <w:b/>
        </w:rPr>
        <w:t xml:space="preserve">[44:48 - 44:51] </w:t>
      </w:r>
      <w:r>
        <w:t xml:space="preserve"> Until next time, stay curious and be well.</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